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000000" w:rsidRPr="00C67AAD" w:rsidRDefault="00000000" w:rsidP="0078650A">
      <w:pPr>
        <w:pStyle w:val="Header"/>
        <w:rPr>
          <w:noProof/>
        </w:rPr>
      </w:pPr>
    </w:p>
    <w:p w14:paraId="5DAB6C7B" w14:textId="18B7C473" w:rsidR="00000000" w:rsidRDefault="00000000" w:rsidP="00027FA4">
      <w:pPr>
        <w:pStyle w:val="Header"/>
        <w:jc w:val="center"/>
        <w:rPr>
          <w:highlight w:val="yellow"/>
        </w:rPr>
      </w:pPr>
      <w:r>
        <w:rPr>
          <w:noProof/>
        </w:rPr>
        <w:drawing>
          <wp:inline distT="0" distB="0" distL="0" distR="0" wp14:anchorId="5E0A6072" wp14:editId="3DEA8F69">
            <wp:extent cx="1805940" cy="144903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811596" cy="1453573"/>
                    </a:xfrm>
                    <a:prstGeom prst="rect">
                      <a:avLst/>
                    </a:prstGeom>
                    <a:noFill/>
                    <a:ln>
                      <a:noFill/>
                    </a:ln>
                  </pic:spPr>
                </pic:pic>
              </a:graphicData>
            </a:graphic>
          </wp:inline>
        </w:drawing>
      </w:r>
    </w:p>
    <w:p w14:paraId="02EB378F" w14:textId="77777777" w:rsidR="00000000" w:rsidRDefault="00000000">
      <w:pPr>
        <w:pStyle w:val="Header"/>
        <w:rPr>
          <w:highlight w:val="yellow"/>
        </w:rPr>
      </w:pPr>
    </w:p>
    <w:p w14:paraId="16E734BE" w14:textId="20DE1756" w:rsidR="00000000" w:rsidRDefault="00000000" w:rsidP="00027FA4">
      <w:pPr>
        <w:pStyle w:val="Header"/>
        <w:jc w:val="center"/>
        <w:rPr>
          <w:highlight w:val="yellow"/>
        </w:rPr>
      </w:pPr>
      <w:r>
        <w:rPr>
          <w:noProof/>
        </w:rPr>
        <w:drawing>
          <wp:inline distT="0" distB="0" distL="0" distR="0" wp14:anchorId="0332098D" wp14:editId="203C5CEC">
            <wp:extent cx="6120130" cy="2292350"/>
            <wp:effectExtent l="19050" t="19050" r="13970" b="12700"/>
            <wp:docPr id="1045467377" name="Picture 1" descr="A large machine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67377" name="Picture 1" descr="A large machine in a field&#10;&#10;Description automatically generated"/>
                    <pic:cNvPicPr/>
                  </pic:nvPicPr>
                  <pic:blipFill>
                    <a:blip cstate="print">
                      <a:extLst>
                        <a:ext uri="{28A0092B-C50C-407E-A947-70E740481C1C}">
                          <a14:useLocalDpi xmlns:a14="http://schemas.microsoft.com/office/drawing/2010/main" val="0"/>
                        </a:ext>
                      </a:extLst>
                    </a:blip>
                    <a:stretch>
                      <a:fillRect/>
                    </a:stretch>
                  </pic:blipFill>
                  <pic:spPr>
                    <a:xfrm>
                      <a:off x="0" y="0"/>
                      <a:ext cx="6120130" cy="2292350"/>
                    </a:xfrm>
                    <a:prstGeom prst="rect">
                      <a:avLst/>
                    </a:prstGeom>
                    <a:ln w="3175">
                      <a:solidFill>
                        <a:schemeClr val="tx1"/>
                      </a:solidFill>
                    </a:ln>
                  </pic:spPr>
                </pic:pic>
              </a:graphicData>
            </a:graphic>
          </wp:inline>
        </w:drawing>
      </w:r>
    </w:p>
    <w:p w14:paraId="6A05A809" w14:textId="77777777" w:rsidR="00000000" w:rsidRDefault="00000000">
      <w:pPr>
        <w:pStyle w:val="Header"/>
        <w:rPr>
          <w:highlight w:val="yellow"/>
        </w:rPr>
      </w:pPr>
    </w:p>
    <w:p w14:paraId="72A3D3EC" w14:textId="77777777" w:rsidR="00000000" w:rsidRPr="00C67AAD" w:rsidRDefault="00000000">
      <w:pPr>
        <w:pStyle w:val="Header"/>
        <w:rPr>
          <w:highlight w:val="yellow"/>
        </w:rPr>
      </w:pPr>
    </w:p>
    <w:p w14:paraId="63EDFCE8" w14:textId="414C83F4" w:rsidR="00000000" w:rsidRPr="007975D3" w:rsidRDefault="00000000" w:rsidP="007975D3">
      <w:pPr>
        <w:spacing w:after="120"/>
        <w:jc w:val="center"/>
        <w:rPr>
          <w:b/>
          <w:sz w:val="48"/>
          <w:szCs w:val="48"/>
        </w:rPr>
      </w:pPr>
      <w:r>
        <w:rPr>
          <w:b/>
          <w:sz w:val="48"/>
          <w:szCs w:val="48"/>
        </w:rPr>
        <w:t>FMG Solomon Firetail Stacker</w:t>
      </w:r>
      <w:r>
        <w:rPr>
          <w:b/>
          <w:sz w:val="48"/>
          <w:szCs w:val="48"/>
        </w:rPr>
        <w:t xml:space="preserve"> </w:t>
      </w:r>
      <w:r>
        <w:rPr>
          <w:b/>
          <w:sz w:val="48"/>
          <w:szCs w:val="48"/>
        </w:rPr>
        <w:t>SK802</w:t>
      </w:r>
      <w:r>
        <w:rPr>
          <w:b/>
          <w:sz w:val="48"/>
          <w:szCs w:val="48"/>
        </w:rPr>
        <w:t xml:space="preserve"> </w:t>
      </w:r>
    </w:p>
    <w:p w14:paraId="0E27B00A" w14:textId="48DDFBD3" w:rsidR="00000000" w:rsidRPr="007975D3" w:rsidRDefault="00000000" w:rsidP="00027FA4">
      <w:pPr>
        <w:spacing w:after="120"/>
        <w:jc w:val="center"/>
        <w:rPr>
          <w:b/>
          <w:sz w:val="48"/>
          <w:szCs w:val="48"/>
        </w:rPr>
      </w:pPr>
      <w:r>
        <w:rPr>
          <w:b/>
          <w:sz w:val="36"/>
          <w:szCs w:val="36"/>
        </w:rPr>
        <w:t>Post Shut</w:t>
      </w:r>
      <w:r>
        <w:rPr>
          <w:b/>
          <w:sz w:val="36"/>
          <w:szCs w:val="36"/>
        </w:rPr>
        <w:t xml:space="preserve"> Report</w:t>
      </w:r>
    </w:p>
    <w:p w14:paraId="60061E4C" w14:textId="20001E32" w:rsidR="00000000" w:rsidRPr="007975D3" w:rsidRDefault="00000000" w:rsidP="00870021">
      <w:pPr>
        <w:spacing w:after="120"/>
        <w:jc w:val="center"/>
        <w:rPr>
          <w:b/>
          <w:sz w:val="28"/>
          <w:szCs w:val="28"/>
        </w:rPr>
      </w:pPr>
      <w:r w:rsidRPr="007975D3">
        <w:rPr>
          <w:b/>
          <w:sz w:val="28"/>
          <w:szCs w:val="28"/>
        </w:rPr>
        <w:t>W</w:t>
      </w:r>
      <w:r w:rsidRPr="007975D3">
        <w:rPr>
          <w:b/>
          <w:sz w:val="28"/>
          <w:szCs w:val="28"/>
        </w:rPr>
        <w:t>ork Order</w:t>
      </w:r>
      <w:r>
        <w:rPr>
          <w:b/>
          <w:sz w:val="28"/>
          <w:szCs w:val="28"/>
        </w:rPr>
        <w:t>:</w:t>
      </w:r>
      <w:r>
        <w:rPr>
          <w:b/>
          <w:sz w:val="28"/>
          <w:szCs w:val="28"/>
        </w:rPr>
        <w:t xml:space="preserve"> </w:t>
      </w:r>
      <w:r>
        <w:rPr>
          <w:b/>
          <w:sz w:val="28"/>
          <w:szCs w:val="28"/>
        </w:rPr>
        <w:t>0</w:t>
      </w:r>
      <w:r>
        <w:rPr>
          <w:b/>
          <w:sz w:val="28"/>
          <w:szCs w:val="28"/>
        </w:rPr>
        <w:t>61</w:t>
      </w:r>
    </w:p>
    <w:p w14:paraId="6D64061F" w14:textId="65C5B415" w:rsidR="00000000" w:rsidRPr="00F46D67" w:rsidRDefault="00000000" w:rsidP="007975D3">
      <w:pPr>
        <w:spacing w:after="120"/>
        <w:jc w:val="center"/>
        <w:rPr>
          <w:b/>
          <w:sz w:val="28"/>
          <w:szCs w:val="28"/>
        </w:rPr>
      </w:pPr>
      <w:r w:rsidRPr="000B542A">
        <w:rPr>
          <w:b/>
          <w:sz w:val="28"/>
          <w:szCs w:val="28"/>
        </w:rPr>
        <w:t>Document</w:t>
      </w:r>
      <w:r w:rsidRPr="000B542A">
        <w:rPr>
          <w:b/>
          <w:sz w:val="28"/>
          <w:szCs w:val="28"/>
        </w:rPr>
        <w:t xml:space="preserve">: </w:t>
      </w:r>
      <w:r w:rsidRPr="000B542A">
        <w:rPr>
          <w:b/>
          <w:sz w:val="28"/>
          <w:szCs w:val="28"/>
        </w:rPr>
        <w:t>BMS-</w:t>
      </w:r>
      <w:r w:rsidRPr="000B542A">
        <w:rPr>
          <w:b/>
          <w:sz w:val="28"/>
          <w:szCs w:val="28"/>
        </w:rPr>
        <w:t>03</w:t>
      </w:r>
      <w:r>
        <w:rPr>
          <w:b/>
          <w:sz w:val="28"/>
          <w:szCs w:val="28"/>
        </w:rPr>
        <w:t>-REP</w:t>
      </w:r>
      <w:r>
        <w:rPr>
          <w:b/>
          <w:sz w:val="28"/>
          <w:szCs w:val="28"/>
        </w:rPr>
        <w:t>-0</w:t>
      </w:r>
      <w:r>
        <w:rPr>
          <w:b/>
          <w:sz w:val="28"/>
          <w:szCs w:val="28"/>
        </w:rPr>
        <w:t>61_FT24OP11</w:t>
      </w:r>
    </w:p>
    <w:p w14:paraId="3656B9AB" w14:textId="77777777" w:rsidR="00000000" w:rsidRDefault="00000000" w:rsidP="00027FA4">
      <w:pPr>
        <w:spacing w:after="120"/>
        <w:jc w:val="center"/>
      </w:pPr>
    </w:p>
    <w:p w14:paraId="58F979E9" w14:textId="77777777" w:rsidR="00000000" w:rsidRPr="007975D3" w:rsidRDefault="00000000" w:rsidP="007975D3">
      <w:pPr>
        <w:pStyle w:val="BodyText"/>
        <w:jc w:val="center"/>
        <w:rPr>
          <w:b/>
        </w:rPr>
      </w:pPr>
      <w:r w:rsidRPr="007975D3">
        <w:rPr>
          <w:b/>
        </w:rPr>
        <w:t>Document Revision</w:t>
      </w:r>
    </w:p>
    <w:tbl>
      <w:tblPr>
        <w:tblW w:w="9639" w:type="dxa"/>
        <w:tblInd w:w="108" w:type="dxa"/>
        <w:tblBorders>
          <w:top w:val="single" w:sz="4" w:space="0" w:color="56886C"/>
          <w:left w:val="single" w:sz="4" w:space="0" w:color="56886C"/>
          <w:bottom w:val="single" w:sz="4" w:space="0" w:color="56886C"/>
          <w:right w:val="single" w:sz="4" w:space="0" w:color="56886C"/>
          <w:insideH w:val="single" w:sz="4" w:space="0" w:color="56886C"/>
          <w:insideV w:val="single" w:sz="4" w:space="0" w:color="56886C"/>
        </w:tblBorders>
        <w:tblLayout w:type="fixed"/>
        <w:tblCellMar>
          <w:top w:w="85" w:type="dxa"/>
          <w:bottom w:w="85" w:type="dxa"/>
        </w:tblCellMar>
        <w:tblLook w:val="04A0" w:firstRow="1" w:lastRow="0" w:firstColumn="1" w:lastColumn="0" w:noHBand="0" w:noVBand="1"/>
      </w:tblPr>
      <w:tblGrid>
        <w:gridCol w:w="709"/>
        <w:gridCol w:w="1276"/>
        <w:gridCol w:w="1701"/>
        <w:gridCol w:w="1843"/>
        <w:gridCol w:w="4110"/>
      </w:tblGrid>
      <w:tr w:rsidR="00417EEA" w:rsidRPr="00417EEA" w14:paraId="61A3A369" w14:textId="77777777" w:rsidTr="00027FA4">
        <w:trPr>
          <w:trHeight w:val="100"/>
        </w:trPr>
        <w:tc>
          <w:tcPr>
            <w:tcW w:w="709" w:type="dxa"/>
            <w:shd w:val="clear" w:color="auto" w:fill="AEC1B4"/>
          </w:tcPr>
          <w:p w14:paraId="037A4B8B" w14:textId="77777777" w:rsidR="00000000" w:rsidRPr="00773522" w:rsidRDefault="00000000" w:rsidP="00AA1220">
            <w:pPr>
              <w:jc w:val="center"/>
              <w:rPr>
                <w:b/>
              </w:rPr>
            </w:pPr>
            <w:r w:rsidRPr="00773522">
              <w:rPr>
                <w:b/>
              </w:rPr>
              <w:t>Rev</w:t>
            </w:r>
          </w:p>
        </w:tc>
        <w:tc>
          <w:tcPr>
            <w:tcW w:w="1276" w:type="dxa"/>
            <w:shd w:val="clear" w:color="auto" w:fill="AEC1B4"/>
          </w:tcPr>
          <w:p w14:paraId="491072FA" w14:textId="77777777" w:rsidR="00000000" w:rsidRPr="00773522" w:rsidRDefault="00000000" w:rsidP="00773522">
            <w:pPr>
              <w:jc w:val="center"/>
              <w:rPr>
                <w:b/>
              </w:rPr>
            </w:pPr>
            <w:r w:rsidRPr="00773522">
              <w:rPr>
                <w:b/>
              </w:rPr>
              <w:t>Date</w:t>
            </w:r>
          </w:p>
        </w:tc>
        <w:tc>
          <w:tcPr>
            <w:tcW w:w="1701" w:type="dxa"/>
            <w:shd w:val="clear" w:color="auto" w:fill="AEC1B4"/>
          </w:tcPr>
          <w:p w14:paraId="701134D5" w14:textId="77777777" w:rsidR="00000000" w:rsidRPr="00773522" w:rsidRDefault="00000000" w:rsidP="00773522">
            <w:pPr>
              <w:jc w:val="center"/>
              <w:rPr>
                <w:b/>
              </w:rPr>
            </w:pPr>
            <w:r w:rsidRPr="00773522">
              <w:rPr>
                <w:b/>
              </w:rPr>
              <w:t>Prepared</w:t>
            </w:r>
          </w:p>
        </w:tc>
        <w:tc>
          <w:tcPr>
            <w:tcW w:w="1843" w:type="dxa"/>
            <w:shd w:val="clear" w:color="auto" w:fill="AEC1B4"/>
          </w:tcPr>
          <w:p w14:paraId="0FEA2CF8" w14:textId="77777777" w:rsidR="00000000" w:rsidRPr="00773522" w:rsidRDefault="00000000" w:rsidP="00773522">
            <w:pPr>
              <w:jc w:val="center"/>
              <w:rPr>
                <w:b/>
              </w:rPr>
            </w:pPr>
            <w:r w:rsidRPr="00773522">
              <w:rPr>
                <w:b/>
              </w:rPr>
              <w:t>Approved</w:t>
            </w:r>
          </w:p>
        </w:tc>
        <w:tc>
          <w:tcPr>
            <w:tcW w:w="4110" w:type="dxa"/>
            <w:shd w:val="clear" w:color="auto" w:fill="AEC1B4"/>
          </w:tcPr>
          <w:p w14:paraId="3CB4E697" w14:textId="77777777" w:rsidR="00000000" w:rsidRPr="00773522" w:rsidRDefault="00000000" w:rsidP="00773522">
            <w:pPr>
              <w:jc w:val="center"/>
              <w:rPr>
                <w:b/>
              </w:rPr>
            </w:pPr>
            <w:r w:rsidRPr="00773522">
              <w:rPr>
                <w:b/>
              </w:rPr>
              <w:t>Comments</w:t>
            </w:r>
          </w:p>
        </w:tc>
      </w:tr>
      <w:tr w:rsidR="0059678F" w14:paraId="4B584315" w14:textId="77777777" w:rsidTr="00027FA4">
        <w:tc>
          <w:tcPr>
            <w:tcW w:w="709" w:type="dxa"/>
            <w:shd w:val="clear" w:color="auto" w:fill="auto"/>
          </w:tcPr>
          <w:p w14:paraId="2322F001" w14:textId="77777777" w:rsidR="00000000" w:rsidRPr="0078650A" w:rsidRDefault="00000000" w:rsidP="00AA1220">
            <w:pPr>
              <w:jc w:val="center"/>
            </w:pPr>
            <w:r>
              <w:t>0</w:t>
            </w:r>
          </w:p>
        </w:tc>
        <w:tc>
          <w:tcPr>
            <w:tcW w:w="1276" w:type="dxa"/>
            <w:shd w:val="clear" w:color="auto" w:fill="auto"/>
          </w:tcPr>
          <w:p w14:paraId="45FB0818" w14:textId="6BCEDC74" w:rsidR="00000000" w:rsidRPr="0078650A" w:rsidRDefault="00000000" w:rsidP="00AA1220">
            <w:r>
              <w:t>20</w:t>
            </w:r>
            <w:r>
              <w:t>/11/2024</w:t>
            </w:r>
          </w:p>
        </w:tc>
        <w:tc>
          <w:tcPr>
            <w:tcW w:w="1701" w:type="dxa"/>
            <w:shd w:val="clear" w:color="auto" w:fill="auto"/>
          </w:tcPr>
          <w:p w14:paraId="049F31CB" w14:textId="3C0E755E" w:rsidR="00000000" w:rsidRPr="0078650A" w:rsidRDefault="00000000" w:rsidP="00AA1220">
            <w:r>
              <w:t>CN</w:t>
            </w:r>
          </w:p>
        </w:tc>
        <w:tc>
          <w:tcPr>
            <w:tcW w:w="1843" w:type="dxa"/>
            <w:shd w:val="clear" w:color="auto" w:fill="auto"/>
          </w:tcPr>
          <w:p w14:paraId="53128261" w14:textId="0978BC2A" w:rsidR="00000000" w:rsidRPr="0078650A" w:rsidRDefault="00000000" w:rsidP="00AA1220">
            <w:r>
              <w:t>DR</w:t>
            </w:r>
          </w:p>
        </w:tc>
        <w:tc>
          <w:tcPr>
            <w:tcW w:w="4110" w:type="dxa"/>
            <w:shd w:val="clear" w:color="auto" w:fill="auto"/>
          </w:tcPr>
          <w:p w14:paraId="62486C05" w14:textId="7A62512D" w:rsidR="00000000" w:rsidRPr="0078650A" w:rsidRDefault="00000000" w:rsidP="00AA1220">
            <w:r>
              <w:t>Issued for Internal review</w:t>
            </w:r>
          </w:p>
        </w:tc>
      </w:tr>
      <w:tr w:rsidR="0059678F" w14:paraId="4101652C" w14:textId="77777777" w:rsidTr="00027FA4">
        <w:tc>
          <w:tcPr>
            <w:tcW w:w="709" w:type="dxa"/>
            <w:shd w:val="clear" w:color="auto" w:fill="auto"/>
          </w:tcPr>
          <w:p w14:paraId="4B99056E" w14:textId="28D12230" w:rsidR="00000000" w:rsidRPr="0078650A" w:rsidRDefault="00000000" w:rsidP="00AA1220">
            <w:pPr>
              <w:jc w:val="center"/>
            </w:pPr>
            <w:r>
              <w:t>1</w:t>
            </w:r>
          </w:p>
        </w:tc>
        <w:tc>
          <w:tcPr>
            <w:tcW w:w="1276" w:type="dxa"/>
            <w:shd w:val="clear" w:color="auto" w:fill="auto"/>
          </w:tcPr>
          <w:p w14:paraId="1299C43A" w14:textId="07473B71" w:rsidR="00000000" w:rsidRPr="0078650A" w:rsidRDefault="00000000" w:rsidP="00AA1220">
            <w:r>
              <w:t>28/11/2024</w:t>
            </w:r>
          </w:p>
        </w:tc>
        <w:tc>
          <w:tcPr>
            <w:tcW w:w="1701" w:type="dxa"/>
            <w:shd w:val="clear" w:color="auto" w:fill="auto"/>
          </w:tcPr>
          <w:p w14:paraId="4DDBEF00" w14:textId="2FF6DC7D" w:rsidR="00000000" w:rsidRPr="0078650A" w:rsidRDefault="00000000" w:rsidP="00AA1220">
            <w:r>
              <w:t>CN</w:t>
            </w:r>
          </w:p>
        </w:tc>
        <w:tc>
          <w:tcPr>
            <w:tcW w:w="1843" w:type="dxa"/>
            <w:shd w:val="clear" w:color="auto" w:fill="auto"/>
          </w:tcPr>
          <w:p w14:paraId="3461D779" w14:textId="3142D910" w:rsidR="00000000" w:rsidRPr="0078650A" w:rsidRDefault="00000000" w:rsidP="00AA1220">
            <w:r>
              <w:t>DR</w:t>
            </w:r>
          </w:p>
        </w:tc>
        <w:tc>
          <w:tcPr>
            <w:tcW w:w="4110" w:type="dxa"/>
            <w:shd w:val="clear" w:color="auto" w:fill="auto"/>
          </w:tcPr>
          <w:p w14:paraId="3CF2D8B6" w14:textId="020529BA" w:rsidR="00000000" w:rsidRPr="0078650A" w:rsidRDefault="00000000" w:rsidP="00AA1220">
            <w:r>
              <w:t>Issued to Client</w:t>
            </w:r>
          </w:p>
        </w:tc>
      </w:tr>
    </w:tbl>
    <w:p w14:paraId="1AD41754" w14:textId="77777777" w:rsidR="00000000" w:rsidRDefault="00000000" w:rsidP="00027FA4">
      <w:pPr>
        <w:pStyle w:val="BodyText"/>
      </w:pPr>
    </w:p>
    <w:p w14:paraId="038583AC" w14:textId="77777777" w:rsidR="00000000" w:rsidRPr="007975D3" w:rsidRDefault="00000000" w:rsidP="00A25AB3">
      <w:pPr>
        <w:spacing w:after="120"/>
        <w:jc w:val="center"/>
        <w:rPr>
          <w:b/>
          <w:szCs w:val="20"/>
        </w:rPr>
      </w:pPr>
      <w:r w:rsidRPr="007975D3">
        <w:rPr>
          <w:b/>
          <w:szCs w:val="20"/>
        </w:rPr>
        <w:t>Balance Machine Services</w:t>
      </w:r>
    </w:p>
    <w:p w14:paraId="34191143" w14:textId="77777777" w:rsidR="00000000" w:rsidRDefault="00000000" w:rsidP="00A25AB3">
      <w:pPr>
        <w:spacing w:after="120"/>
        <w:jc w:val="center"/>
      </w:pPr>
      <w:r>
        <w:t>ABN: 18 663 508 576</w:t>
      </w:r>
    </w:p>
    <w:p w14:paraId="40B7FE86" w14:textId="77777777" w:rsidR="00000000" w:rsidRDefault="00000000" w:rsidP="00A25AB3">
      <w:pPr>
        <w:spacing w:after="120"/>
        <w:jc w:val="center"/>
        <w:rPr>
          <w:szCs w:val="20"/>
        </w:rPr>
      </w:pPr>
      <w:hyperlink w:history="1">
        <w:r w:rsidRPr="00A44E67">
          <w:rPr>
            <w:szCs w:val="20"/>
          </w:rPr>
          <w:t>https://bmservices.com.au/</w:t>
        </w:r>
      </w:hyperlink>
    </w:p>
    <w:p w14:paraId="6DAC2395" w14:textId="4F54CDFF" w:rsidR="00000000" w:rsidRDefault="00000000" w:rsidP="00A25AB3">
      <w:pPr>
        <w:spacing w:after="120"/>
        <w:jc w:val="center"/>
        <w:rPr>
          <w:szCs w:val="20"/>
        </w:rPr>
      </w:pPr>
      <w:r>
        <w:rPr>
          <w:szCs w:val="20"/>
        </w:rPr>
        <w:t xml:space="preserve">Unit 1, 64 </w:t>
      </w:r>
      <w:proofErr w:type="spellStart"/>
      <w:r>
        <w:rPr>
          <w:szCs w:val="20"/>
        </w:rPr>
        <w:t>Baile</w:t>
      </w:r>
      <w:proofErr w:type="spellEnd"/>
      <w:r>
        <w:rPr>
          <w:szCs w:val="20"/>
        </w:rPr>
        <w:t xml:space="preserve"> Rd</w:t>
      </w:r>
    </w:p>
    <w:p w14:paraId="24DD5647" w14:textId="192DC474" w:rsidR="00000000" w:rsidRDefault="00000000" w:rsidP="00A25AB3">
      <w:pPr>
        <w:spacing w:after="120"/>
        <w:jc w:val="center"/>
        <w:rPr>
          <w:szCs w:val="20"/>
        </w:rPr>
      </w:pPr>
      <w:r>
        <w:rPr>
          <w:szCs w:val="20"/>
        </w:rPr>
        <w:lastRenderedPageBreak/>
        <w:t>Canning Vale WA 6155</w:t>
      </w:r>
    </w:p>
    <w:p w14:paraId="7FDE0136" w14:textId="036F7CF7" w:rsidR="00000000" w:rsidRPr="007975D3" w:rsidRDefault="00000000" w:rsidP="00A25AB3">
      <w:pPr>
        <w:spacing w:after="120"/>
        <w:jc w:val="center"/>
        <w:rPr>
          <w:szCs w:val="20"/>
        </w:rPr>
      </w:pPr>
      <w:r>
        <w:rPr>
          <w:szCs w:val="20"/>
        </w:rPr>
        <w:t xml:space="preserve">Contact: </w:t>
      </w:r>
      <w:hyperlink w:history="1">
        <w:r w:rsidRPr="00870021">
          <w:rPr>
            <w:szCs w:val="20"/>
          </w:rPr>
          <w:t>planning@bmservices.com.au</w:t>
        </w:r>
      </w:hyperlink>
    </w:p>
    <w:p w14:paraId="2DBF0D7D" w14:textId="77777777" w:rsidR="00000000" w:rsidRDefault="00000000"/>
    <w:p w14:paraId="6D072C0D" w14:textId="77777777" w:rsidR="00000000" w:rsidRDefault="00000000" w:rsidP="00027FA4"/>
    <w:p w14:paraId="6CEAABF0" w14:textId="77777777" w:rsidR="00000000" w:rsidRPr="007975D3" w:rsidRDefault="00000000" w:rsidP="007975D3">
      <w:pPr>
        <w:jc w:val="center"/>
        <w:rPr>
          <w:b/>
          <w:sz w:val="28"/>
          <w:szCs w:val="28"/>
        </w:rPr>
      </w:pPr>
      <w:r w:rsidRPr="007975D3">
        <w:rPr>
          <w:b/>
          <w:sz w:val="28"/>
          <w:szCs w:val="28"/>
        </w:rPr>
        <w:t>CONTENTS</w:t>
      </w:r>
    </w:p>
    <w:p w14:paraId="48A21919" w14:textId="77777777" w:rsidR="00000000" w:rsidRPr="00C67AAD" w:rsidRDefault="00000000" w:rsidP="007975D3"/>
    <w:bookmarkStart w:id="0" w:name="_Toc392856820"/>
    <w:bookmarkStart w:id="1" w:name="_Toc399030067"/>
    <w:bookmarkStart w:id="2" w:name="_Toc399030163"/>
    <w:bookmarkEnd w:id="0"/>
    <w:bookmarkEnd w:id="1"/>
    <w:bookmarkEnd w:id="2"/>
    <w:p w14:paraId="467AD8FC" w14:textId="59C1DF6E" w:rsidR="00000000" w:rsidRDefault="00000000">
      <w:pPr>
        <w:rPr>
          <w:kern w:val="2"/>
          <w:sz w:val="24"/>
          <w:szCs w:val="24"/>
          <w14:ligatures w14:val="standardContextual"/>
        </w:rPr>
      </w:pPr>
      <w:r w:rsidRPr="00087A5B">
        <w:rPr>
          <w:sz w:val="24"/>
          <w:highlight w:val="yellow"/>
        </w:rPr>
        <w:fldChar w:fldCharType="begin"/>
      </w:r>
      <w:r w:rsidRPr="00C67AAD">
        <w:rPr>
          <w:highlight w:val="yellow"/>
        </w:rPr>
        <w:instrText xml:space="preserve"> TOC \h \z \t "Heading 1,2,Heading 2,3,Heading 3,4,Heading 4,5,Section,1,Style2,2,Style Heading 2,2" </w:instrText>
      </w:r>
      <w:r w:rsidRPr="00087A5B">
        <w:rPr>
          <w:sz w:val="24"/>
          <w:highlight w:val="yellow"/>
        </w:rPr>
        <w:fldChar w:fldCharType="separate"/>
      </w:r>
      <w:hyperlink w:anchor="_Toc183691345" w:history="1">
        <w:r w:rsidRPr="003A4337">
          <w:rPr>
            <w:lang w:bidi="x-none"/>
          </w:rPr>
          <w:t>1</w:t>
        </w:r>
        <w:r>
          <w:rPr>
            <w:kern w:val="2"/>
            <w:sz w:val="24"/>
            <w:szCs w:val="24"/>
            <w14:ligatures w14:val="standardContextual"/>
          </w:rPr>
          <w:tab/>
        </w:r>
        <w:r w:rsidRPr="003A4337">
          <w:t>Introduction</w:t>
        </w:r>
        <w:r>
          <w:rPr>
            <w:webHidden/>
          </w:rPr>
          <w:tab/>
        </w:r>
        <w:r>
          <w:rPr>
            <w:webHidden/>
          </w:rPr>
          <w:fldChar w:fldCharType="begin"/>
        </w:r>
        <w:r>
          <w:rPr>
            <w:webHidden/>
          </w:rPr>
          <w:instrText xml:space="preserve"> PAGEREF _Toc183691345 \h </w:instrText>
        </w:r>
        <w:r>
          <w:rPr>
            <w:webHidden/>
          </w:rPr>
        </w:r>
        <w:r>
          <w:rPr>
            <w:webHidden/>
          </w:rPr>
          <w:fldChar w:fldCharType="separate"/>
        </w:r>
        <w:r>
          <w:rPr>
            <w:webHidden/>
          </w:rPr>
          <w:t>3</w:t>
        </w:r>
        <w:r>
          <w:rPr>
            <w:webHidden/>
          </w:rPr>
          <w:fldChar w:fldCharType="end"/>
        </w:r>
      </w:hyperlink>
    </w:p>
    <w:p w14:paraId="71E322A5" w14:textId="41A0E050" w:rsidR="00000000" w:rsidRDefault="00000000">
      <w:pPr>
        <w:rPr>
          <w:kern w:val="2"/>
          <w:sz w:val="24"/>
          <w:szCs w:val="24"/>
          <w14:ligatures w14:val="standardContextual"/>
        </w:rPr>
      </w:pPr>
      <w:hyperlink w:anchor="_Toc183691346" w:history="1">
        <w:r w:rsidRPr="003A4337">
          <w:rPr>
            <w:lang w:bidi="x-none"/>
          </w:rPr>
          <w:t>2</w:t>
        </w:r>
        <w:r>
          <w:rPr>
            <w:kern w:val="2"/>
            <w:sz w:val="24"/>
            <w:szCs w:val="24"/>
            <w14:ligatures w14:val="standardContextual"/>
          </w:rPr>
          <w:tab/>
        </w:r>
        <w:r w:rsidRPr="003A4337">
          <w:t>Safety</w:t>
        </w:r>
        <w:r>
          <w:rPr>
            <w:webHidden/>
          </w:rPr>
          <w:tab/>
        </w:r>
        <w:r>
          <w:rPr>
            <w:webHidden/>
          </w:rPr>
          <w:fldChar w:fldCharType="begin"/>
        </w:r>
        <w:r>
          <w:rPr>
            <w:webHidden/>
          </w:rPr>
          <w:instrText xml:space="preserve"> PAGEREF _Toc183691346 \h </w:instrText>
        </w:r>
        <w:r>
          <w:rPr>
            <w:webHidden/>
          </w:rPr>
        </w:r>
        <w:r>
          <w:rPr>
            <w:webHidden/>
          </w:rPr>
          <w:fldChar w:fldCharType="separate"/>
        </w:r>
        <w:r>
          <w:rPr>
            <w:webHidden/>
          </w:rPr>
          <w:t>3</w:t>
        </w:r>
        <w:r>
          <w:rPr>
            <w:webHidden/>
          </w:rPr>
          <w:fldChar w:fldCharType="end"/>
        </w:r>
      </w:hyperlink>
    </w:p>
    <w:p w14:paraId="31B511BF" w14:textId="0EF6D59D" w:rsidR="00000000" w:rsidRDefault="00000000">
      <w:pPr>
        <w:rPr>
          <w:kern w:val="2"/>
          <w:sz w:val="24"/>
          <w:szCs w:val="24"/>
          <w14:ligatures w14:val="standardContextual"/>
        </w:rPr>
      </w:pPr>
      <w:hyperlink w:anchor="_Toc183691347" w:history="1">
        <w:r w:rsidRPr="003A4337">
          <w:rPr>
            <w:lang w:bidi="x-none"/>
          </w:rPr>
          <w:t>3</w:t>
        </w:r>
        <w:r>
          <w:rPr>
            <w:kern w:val="2"/>
            <w:sz w:val="24"/>
            <w:szCs w:val="24"/>
            <w14:ligatures w14:val="standardContextual"/>
          </w:rPr>
          <w:tab/>
        </w:r>
        <w:r w:rsidRPr="003A4337">
          <w:t>Disclaimers and Limitations</w:t>
        </w:r>
        <w:r>
          <w:rPr>
            <w:webHidden/>
          </w:rPr>
          <w:tab/>
        </w:r>
        <w:r>
          <w:rPr>
            <w:webHidden/>
          </w:rPr>
          <w:fldChar w:fldCharType="begin"/>
        </w:r>
        <w:r>
          <w:rPr>
            <w:webHidden/>
          </w:rPr>
          <w:instrText xml:space="preserve"> PAGEREF _Toc183691347 \h </w:instrText>
        </w:r>
        <w:r>
          <w:rPr>
            <w:webHidden/>
          </w:rPr>
        </w:r>
        <w:r>
          <w:rPr>
            <w:webHidden/>
          </w:rPr>
          <w:fldChar w:fldCharType="separate"/>
        </w:r>
        <w:r>
          <w:rPr>
            <w:webHidden/>
          </w:rPr>
          <w:t>4</w:t>
        </w:r>
        <w:r>
          <w:rPr>
            <w:webHidden/>
          </w:rPr>
          <w:fldChar w:fldCharType="end"/>
        </w:r>
      </w:hyperlink>
    </w:p>
    <w:p w14:paraId="0A76A555" w14:textId="3BEE598A" w:rsidR="00000000" w:rsidRDefault="00000000">
      <w:pPr>
        <w:rPr>
          <w:kern w:val="2"/>
          <w:sz w:val="24"/>
          <w:szCs w:val="24"/>
          <w14:ligatures w14:val="standardContextual"/>
        </w:rPr>
      </w:pPr>
      <w:hyperlink w:anchor="_Toc183691348" w:history="1">
        <w:r w:rsidRPr="003A4337">
          <w:rPr>
            <w:rFonts w:cs="Times New Roman"/>
            <w:lang w:bidi="x-none"/>
          </w:rPr>
          <w:t>4</w:t>
        </w:r>
        <w:r>
          <w:rPr>
            <w:kern w:val="2"/>
            <w:sz w:val="24"/>
            <w:szCs w:val="24"/>
            <w14:ligatures w14:val="standardContextual"/>
          </w:rPr>
          <w:tab/>
        </w:r>
        <w:r w:rsidRPr="003A4337">
          <w:t>Shutdown Scopes / Work Orders</w:t>
        </w:r>
        <w:r>
          <w:rPr>
            <w:webHidden/>
          </w:rPr>
          <w:tab/>
        </w:r>
        <w:r>
          <w:rPr>
            <w:webHidden/>
          </w:rPr>
          <w:fldChar w:fldCharType="begin"/>
        </w:r>
        <w:r>
          <w:rPr>
            <w:webHidden/>
          </w:rPr>
          <w:instrText xml:space="preserve"> PAGEREF _Toc183691348 \h </w:instrText>
        </w:r>
        <w:r>
          <w:rPr>
            <w:webHidden/>
          </w:rPr>
        </w:r>
        <w:r>
          <w:rPr>
            <w:webHidden/>
          </w:rPr>
          <w:fldChar w:fldCharType="separate"/>
        </w:r>
        <w:r>
          <w:rPr>
            <w:webHidden/>
          </w:rPr>
          <w:t>4</w:t>
        </w:r>
        <w:r>
          <w:rPr>
            <w:webHidden/>
          </w:rPr>
          <w:fldChar w:fldCharType="end"/>
        </w:r>
      </w:hyperlink>
    </w:p>
    <w:p w14:paraId="04B1524C" w14:textId="5F2038A9" w:rsidR="00000000" w:rsidRDefault="00000000">
      <w:pPr>
        <w:rPr>
          <w:kern w:val="2"/>
          <w:sz w:val="24"/>
          <w:szCs w:val="24"/>
          <w14:ligatures w14:val="standardContextual"/>
        </w:rPr>
      </w:pPr>
      <w:hyperlink w:anchor="_Toc183691349" w:history="1">
        <w:r w:rsidRPr="003A4337">
          <w:t>4.1</w:t>
        </w:r>
        <w:r>
          <w:rPr>
            <w:kern w:val="2"/>
            <w:sz w:val="24"/>
            <w:szCs w:val="24"/>
            <w14:ligatures w14:val="standardContextual"/>
          </w:rPr>
          <w:tab/>
        </w:r>
        <w:r w:rsidRPr="003A4337">
          <w:t>Summary</w:t>
        </w:r>
        <w:r>
          <w:rPr>
            <w:webHidden/>
          </w:rPr>
          <w:tab/>
        </w:r>
        <w:r>
          <w:rPr>
            <w:webHidden/>
          </w:rPr>
          <w:fldChar w:fldCharType="begin"/>
        </w:r>
        <w:r>
          <w:rPr>
            <w:webHidden/>
          </w:rPr>
          <w:instrText xml:space="preserve"> PAGEREF _Toc183691349 \h </w:instrText>
        </w:r>
        <w:r>
          <w:rPr>
            <w:webHidden/>
          </w:rPr>
        </w:r>
        <w:r>
          <w:rPr>
            <w:webHidden/>
          </w:rPr>
          <w:fldChar w:fldCharType="separate"/>
        </w:r>
        <w:r>
          <w:rPr>
            <w:webHidden/>
          </w:rPr>
          <w:t>4</w:t>
        </w:r>
        <w:r>
          <w:rPr>
            <w:webHidden/>
          </w:rPr>
          <w:fldChar w:fldCharType="end"/>
        </w:r>
      </w:hyperlink>
    </w:p>
    <w:p w14:paraId="21AEEBBA" w14:textId="652C161F" w:rsidR="00000000" w:rsidRDefault="00000000">
      <w:pPr>
        <w:rPr>
          <w:kern w:val="2"/>
          <w:sz w:val="24"/>
          <w:szCs w:val="24"/>
          <w14:ligatures w14:val="standardContextual"/>
        </w:rPr>
      </w:pPr>
      <w:hyperlink w:anchor="_Toc183691350" w:history="1">
        <w:r w:rsidRPr="003A4337">
          <w:rPr>
            <w:lang w:bidi="x-none"/>
          </w:rPr>
          <w:t>5</w:t>
        </w:r>
        <w:r>
          <w:rPr>
            <w:kern w:val="2"/>
            <w:sz w:val="24"/>
            <w:szCs w:val="24"/>
            <w14:ligatures w14:val="standardContextual"/>
          </w:rPr>
          <w:tab/>
        </w:r>
        <w:r w:rsidRPr="003A4337">
          <w:t>Uncompleted Work Scopes</w:t>
        </w:r>
        <w:r>
          <w:rPr>
            <w:webHidden/>
          </w:rPr>
          <w:tab/>
        </w:r>
        <w:r>
          <w:rPr>
            <w:webHidden/>
          </w:rPr>
          <w:fldChar w:fldCharType="begin"/>
        </w:r>
        <w:r>
          <w:rPr>
            <w:webHidden/>
          </w:rPr>
          <w:instrText xml:space="preserve"> PAGEREF _Toc183691350 \h </w:instrText>
        </w:r>
        <w:r>
          <w:rPr>
            <w:webHidden/>
          </w:rPr>
        </w:r>
        <w:r>
          <w:rPr>
            <w:webHidden/>
          </w:rPr>
          <w:fldChar w:fldCharType="separate"/>
        </w:r>
        <w:r>
          <w:rPr>
            <w:webHidden/>
          </w:rPr>
          <w:t>5</w:t>
        </w:r>
        <w:r>
          <w:rPr>
            <w:webHidden/>
          </w:rPr>
          <w:fldChar w:fldCharType="end"/>
        </w:r>
      </w:hyperlink>
    </w:p>
    <w:p w14:paraId="4E96084D" w14:textId="716B85BB" w:rsidR="00000000" w:rsidRDefault="00000000">
      <w:pPr>
        <w:rPr>
          <w:kern w:val="2"/>
          <w:sz w:val="24"/>
          <w:szCs w:val="24"/>
          <w14:ligatures w14:val="standardContextual"/>
        </w:rPr>
      </w:pPr>
      <w:hyperlink w:anchor="_Toc183691351" w:history="1">
        <w:r w:rsidRPr="003A4337">
          <w:t>5.1</w:t>
        </w:r>
        <w:r>
          <w:rPr>
            <w:kern w:val="2"/>
            <w:sz w:val="24"/>
            <w:szCs w:val="24"/>
            <w14:ligatures w14:val="standardContextual"/>
          </w:rPr>
          <w:tab/>
        </w:r>
        <w:r w:rsidRPr="003A4337">
          <w:t>5Y ME OFF Repl Luff HPU Pump Assy SK802</w:t>
        </w:r>
        <w:r>
          <w:rPr>
            <w:webHidden/>
          </w:rPr>
          <w:tab/>
        </w:r>
        <w:r>
          <w:rPr>
            <w:webHidden/>
          </w:rPr>
          <w:fldChar w:fldCharType="begin"/>
        </w:r>
        <w:r>
          <w:rPr>
            <w:webHidden/>
          </w:rPr>
          <w:instrText xml:space="preserve"> PAGEREF _Toc183691351 \h </w:instrText>
        </w:r>
        <w:r>
          <w:rPr>
            <w:webHidden/>
          </w:rPr>
        </w:r>
        <w:r>
          <w:rPr>
            <w:webHidden/>
          </w:rPr>
          <w:fldChar w:fldCharType="separate"/>
        </w:r>
        <w:r>
          <w:rPr>
            <w:webHidden/>
          </w:rPr>
          <w:t>5</w:t>
        </w:r>
        <w:r>
          <w:rPr>
            <w:webHidden/>
          </w:rPr>
          <w:fldChar w:fldCharType="end"/>
        </w:r>
      </w:hyperlink>
    </w:p>
    <w:p w14:paraId="6CC9419E" w14:textId="39E6E68C" w:rsidR="00000000" w:rsidRDefault="00000000">
      <w:pPr>
        <w:rPr>
          <w:kern w:val="2"/>
          <w:sz w:val="24"/>
          <w:szCs w:val="24"/>
          <w14:ligatures w14:val="standardContextual"/>
        </w:rPr>
      </w:pPr>
      <w:hyperlink w:anchor="_Toc183691352" w:history="1">
        <w:r w:rsidRPr="003A4337">
          <w:t>5.2</w:t>
        </w:r>
        <w:r>
          <w:rPr>
            <w:kern w:val="2"/>
            <w:sz w:val="24"/>
            <w:szCs w:val="24"/>
            <w14:ligatures w14:val="standardContextual"/>
          </w:rPr>
          <w:tab/>
        </w:r>
        <w:r w:rsidRPr="003A4337">
          <w:t>5Y ME OFF Repl Relief Vlv Luff Cyl SK802</w:t>
        </w:r>
        <w:r>
          <w:rPr>
            <w:webHidden/>
          </w:rPr>
          <w:tab/>
        </w:r>
        <w:r>
          <w:rPr>
            <w:webHidden/>
          </w:rPr>
          <w:fldChar w:fldCharType="begin"/>
        </w:r>
        <w:r>
          <w:rPr>
            <w:webHidden/>
          </w:rPr>
          <w:instrText xml:space="preserve"> PAGEREF _Toc183691352 \h </w:instrText>
        </w:r>
        <w:r>
          <w:rPr>
            <w:webHidden/>
          </w:rPr>
        </w:r>
        <w:r>
          <w:rPr>
            <w:webHidden/>
          </w:rPr>
          <w:fldChar w:fldCharType="separate"/>
        </w:r>
        <w:r>
          <w:rPr>
            <w:webHidden/>
          </w:rPr>
          <w:t>5</w:t>
        </w:r>
        <w:r>
          <w:rPr>
            <w:webHidden/>
          </w:rPr>
          <w:fldChar w:fldCharType="end"/>
        </w:r>
      </w:hyperlink>
    </w:p>
    <w:p w14:paraId="7FE74DD2" w14:textId="048398E2" w:rsidR="00000000" w:rsidRDefault="00000000">
      <w:pPr>
        <w:rPr>
          <w:kern w:val="2"/>
          <w:sz w:val="24"/>
          <w:szCs w:val="24"/>
          <w14:ligatures w14:val="standardContextual"/>
        </w:rPr>
      </w:pPr>
      <w:hyperlink w:anchor="_Toc183691353" w:history="1">
        <w:r w:rsidRPr="003A4337">
          <w:t>5.3</w:t>
        </w:r>
        <w:r>
          <w:rPr>
            <w:kern w:val="2"/>
            <w:sz w:val="24"/>
            <w:szCs w:val="24"/>
            <w14:ligatures w14:val="standardContextual"/>
          </w:rPr>
          <w:tab/>
        </w:r>
        <w:r w:rsidRPr="003A4337">
          <w:t>5Y ME OFF Replace Luff Pressure Transducers</w:t>
        </w:r>
        <w:r>
          <w:rPr>
            <w:webHidden/>
          </w:rPr>
          <w:tab/>
        </w:r>
        <w:r>
          <w:rPr>
            <w:webHidden/>
          </w:rPr>
          <w:fldChar w:fldCharType="begin"/>
        </w:r>
        <w:r>
          <w:rPr>
            <w:webHidden/>
          </w:rPr>
          <w:instrText xml:space="preserve"> PAGEREF _Toc183691353 \h </w:instrText>
        </w:r>
        <w:r>
          <w:rPr>
            <w:webHidden/>
          </w:rPr>
        </w:r>
        <w:r>
          <w:rPr>
            <w:webHidden/>
          </w:rPr>
          <w:fldChar w:fldCharType="separate"/>
        </w:r>
        <w:r>
          <w:rPr>
            <w:webHidden/>
          </w:rPr>
          <w:t>5</w:t>
        </w:r>
        <w:r>
          <w:rPr>
            <w:webHidden/>
          </w:rPr>
          <w:fldChar w:fldCharType="end"/>
        </w:r>
      </w:hyperlink>
    </w:p>
    <w:p w14:paraId="67A16234" w14:textId="00011A3A" w:rsidR="00000000" w:rsidRDefault="00000000">
      <w:pPr>
        <w:rPr>
          <w:kern w:val="2"/>
          <w:sz w:val="24"/>
          <w:szCs w:val="24"/>
          <w14:ligatures w14:val="standardContextual"/>
        </w:rPr>
      </w:pPr>
      <w:hyperlink w:anchor="_Toc183691354" w:history="1">
        <w:r w:rsidRPr="003A4337">
          <w:t>5.4</w:t>
        </w:r>
        <w:r>
          <w:rPr>
            <w:kern w:val="2"/>
            <w:sz w:val="24"/>
            <w:szCs w:val="24"/>
            <w14:ligatures w14:val="standardContextual"/>
          </w:rPr>
          <w:tab/>
        </w:r>
        <w:r w:rsidRPr="003A4337">
          <w:t>5Y ME OFF Repl Suction Valves Luff SK802</w:t>
        </w:r>
        <w:r>
          <w:rPr>
            <w:webHidden/>
          </w:rPr>
          <w:tab/>
        </w:r>
        <w:r>
          <w:rPr>
            <w:webHidden/>
          </w:rPr>
          <w:fldChar w:fldCharType="begin"/>
        </w:r>
        <w:r>
          <w:rPr>
            <w:webHidden/>
          </w:rPr>
          <w:instrText xml:space="preserve"> PAGEREF _Toc183691354 \h </w:instrText>
        </w:r>
        <w:r>
          <w:rPr>
            <w:webHidden/>
          </w:rPr>
        </w:r>
        <w:r>
          <w:rPr>
            <w:webHidden/>
          </w:rPr>
          <w:fldChar w:fldCharType="separate"/>
        </w:r>
        <w:r>
          <w:rPr>
            <w:webHidden/>
          </w:rPr>
          <w:t>5</w:t>
        </w:r>
        <w:r>
          <w:rPr>
            <w:webHidden/>
          </w:rPr>
          <w:fldChar w:fldCharType="end"/>
        </w:r>
      </w:hyperlink>
    </w:p>
    <w:p w14:paraId="35415AE7" w14:textId="52F18B83" w:rsidR="00000000" w:rsidRDefault="00000000">
      <w:pPr>
        <w:rPr>
          <w:kern w:val="2"/>
          <w:sz w:val="24"/>
          <w:szCs w:val="24"/>
          <w14:ligatures w14:val="standardContextual"/>
        </w:rPr>
      </w:pPr>
      <w:hyperlink w:anchor="_Toc183691355" w:history="1">
        <w:r w:rsidRPr="003A4337">
          <w:t>5.5</w:t>
        </w:r>
        <w:r>
          <w:rPr>
            <w:kern w:val="2"/>
            <w:sz w:val="24"/>
            <w:szCs w:val="24"/>
            <w14:ligatures w14:val="standardContextual"/>
          </w:rPr>
          <w:tab/>
        </w:r>
        <w:r w:rsidRPr="003A4337">
          <w:t>5Y ME OFF Repl DCV’s Hydraulics SK802</w:t>
        </w:r>
        <w:r>
          <w:rPr>
            <w:webHidden/>
          </w:rPr>
          <w:tab/>
        </w:r>
        <w:r>
          <w:rPr>
            <w:webHidden/>
          </w:rPr>
          <w:fldChar w:fldCharType="begin"/>
        </w:r>
        <w:r>
          <w:rPr>
            <w:webHidden/>
          </w:rPr>
          <w:instrText xml:space="preserve"> PAGEREF _Toc183691355 \h </w:instrText>
        </w:r>
        <w:r>
          <w:rPr>
            <w:webHidden/>
          </w:rPr>
        </w:r>
        <w:r>
          <w:rPr>
            <w:webHidden/>
          </w:rPr>
          <w:fldChar w:fldCharType="separate"/>
        </w:r>
        <w:r>
          <w:rPr>
            <w:webHidden/>
          </w:rPr>
          <w:t>5</w:t>
        </w:r>
        <w:r>
          <w:rPr>
            <w:webHidden/>
          </w:rPr>
          <w:fldChar w:fldCharType="end"/>
        </w:r>
      </w:hyperlink>
    </w:p>
    <w:p w14:paraId="27492CFB" w14:textId="6EF5B0B4" w:rsidR="00000000" w:rsidRDefault="00000000">
      <w:pPr>
        <w:rPr>
          <w:kern w:val="2"/>
          <w:sz w:val="24"/>
          <w:szCs w:val="24"/>
          <w14:ligatures w14:val="standardContextual"/>
        </w:rPr>
      </w:pPr>
      <w:hyperlink w:anchor="_Toc183691356" w:history="1">
        <w:r w:rsidRPr="003A4337">
          <w:rPr>
            <w:lang w:bidi="x-none"/>
          </w:rPr>
          <w:t>6</w:t>
        </w:r>
        <w:r>
          <w:rPr>
            <w:kern w:val="2"/>
            <w:sz w:val="24"/>
            <w:szCs w:val="24"/>
            <w14:ligatures w14:val="standardContextual"/>
          </w:rPr>
          <w:tab/>
        </w:r>
        <w:r w:rsidRPr="003A4337">
          <w:t>Scopes Completed</w:t>
        </w:r>
        <w:r>
          <w:rPr>
            <w:webHidden/>
          </w:rPr>
          <w:tab/>
        </w:r>
        <w:r>
          <w:rPr>
            <w:webHidden/>
          </w:rPr>
          <w:fldChar w:fldCharType="begin"/>
        </w:r>
        <w:r>
          <w:rPr>
            <w:webHidden/>
          </w:rPr>
          <w:instrText xml:space="preserve"> PAGEREF _Toc183691356 \h </w:instrText>
        </w:r>
        <w:r>
          <w:rPr>
            <w:webHidden/>
          </w:rPr>
        </w:r>
        <w:r>
          <w:rPr>
            <w:webHidden/>
          </w:rPr>
          <w:fldChar w:fldCharType="separate"/>
        </w:r>
        <w:r>
          <w:rPr>
            <w:webHidden/>
          </w:rPr>
          <w:t>6</w:t>
        </w:r>
        <w:r>
          <w:rPr>
            <w:webHidden/>
          </w:rPr>
          <w:fldChar w:fldCharType="end"/>
        </w:r>
      </w:hyperlink>
    </w:p>
    <w:p w14:paraId="3D4F6396" w14:textId="34ADB50F" w:rsidR="00000000" w:rsidRDefault="00000000">
      <w:pPr>
        <w:rPr>
          <w:kern w:val="2"/>
          <w:sz w:val="24"/>
          <w:szCs w:val="24"/>
          <w14:ligatures w14:val="standardContextual"/>
        </w:rPr>
      </w:pPr>
      <w:hyperlink w:anchor="_Toc183691357" w:history="1">
        <w:r w:rsidRPr="003A4337">
          <w:t>6.1</w:t>
        </w:r>
        <w:r>
          <w:rPr>
            <w:kern w:val="2"/>
            <w:sz w:val="24"/>
            <w:szCs w:val="24"/>
            <w14:ligatures w14:val="standardContextual"/>
          </w:rPr>
          <w:tab/>
        </w:r>
        <w:r w:rsidRPr="003A4337">
          <w:t>52W SK802 Replace Hard Skirts &amp; Soft Skirts (Break in Job)</w:t>
        </w:r>
        <w:r>
          <w:rPr>
            <w:webHidden/>
          </w:rPr>
          <w:tab/>
        </w:r>
        <w:r>
          <w:rPr>
            <w:webHidden/>
          </w:rPr>
          <w:fldChar w:fldCharType="begin"/>
        </w:r>
        <w:r>
          <w:rPr>
            <w:webHidden/>
          </w:rPr>
          <w:instrText xml:space="preserve"> PAGEREF _Toc183691357 \h </w:instrText>
        </w:r>
        <w:r>
          <w:rPr>
            <w:webHidden/>
          </w:rPr>
        </w:r>
        <w:r>
          <w:rPr>
            <w:webHidden/>
          </w:rPr>
          <w:fldChar w:fldCharType="separate"/>
        </w:r>
        <w:r>
          <w:rPr>
            <w:webHidden/>
          </w:rPr>
          <w:t>6</w:t>
        </w:r>
        <w:r>
          <w:rPr>
            <w:webHidden/>
          </w:rPr>
          <w:fldChar w:fldCharType="end"/>
        </w:r>
      </w:hyperlink>
    </w:p>
    <w:p w14:paraId="29AC597F" w14:textId="52E97F15" w:rsidR="00000000" w:rsidRDefault="00000000">
      <w:pPr>
        <w:rPr>
          <w:kern w:val="2"/>
          <w:sz w:val="24"/>
          <w:szCs w:val="24"/>
          <w14:ligatures w14:val="standardContextual"/>
        </w:rPr>
      </w:pPr>
      <w:hyperlink w:anchor="_Toc183691358" w:history="1">
        <w:r w:rsidRPr="003A4337">
          <w:t>6.2</w:t>
        </w:r>
        <w:r>
          <w:rPr>
            <w:kern w:val="2"/>
            <w:sz w:val="24"/>
            <w:szCs w:val="24"/>
            <w14:ligatures w14:val="standardContextual"/>
          </w:rPr>
          <w:tab/>
        </w:r>
        <w:r w:rsidRPr="003A4337">
          <w:t>52W ME OFF Adjust Cable Reel Torque Limit SK802</w:t>
        </w:r>
        <w:r>
          <w:rPr>
            <w:webHidden/>
          </w:rPr>
          <w:tab/>
        </w:r>
        <w:r>
          <w:rPr>
            <w:webHidden/>
          </w:rPr>
          <w:fldChar w:fldCharType="begin"/>
        </w:r>
        <w:r>
          <w:rPr>
            <w:webHidden/>
          </w:rPr>
          <w:instrText xml:space="preserve"> PAGEREF _Toc183691358 \h </w:instrText>
        </w:r>
        <w:r>
          <w:rPr>
            <w:webHidden/>
          </w:rPr>
        </w:r>
        <w:r>
          <w:rPr>
            <w:webHidden/>
          </w:rPr>
          <w:fldChar w:fldCharType="separate"/>
        </w:r>
        <w:r>
          <w:rPr>
            <w:webHidden/>
          </w:rPr>
          <w:t>6</w:t>
        </w:r>
        <w:r>
          <w:rPr>
            <w:webHidden/>
          </w:rPr>
          <w:fldChar w:fldCharType="end"/>
        </w:r>
      </w:hyperlink>
    </w:p>
    <w:p w14:paraId="0920A0F3" w14:textId="0B6D57F4" w:rsidR="00000000" w:rsidRDefault="00000000">
      <w:pPr>
        <w:rPr>
          <w:kern w:val="2"/>
          <w:sz w:val="24"/>
          <w:szCs w:val="24"/>
          <w14:ligatures w14:val="standardContextual"/>
        </w:rPr>
      </w:pPr>
      <w:hyperlink w:anchor="_Toc183691360" w:history="1">
        <w:r w:rsidRPr="003A4337">
          <w:t>6.3</w:t>
        </w:r>
        <w:r>
          <w:rPr>
            <w:kern w:val="2"/>
            <w:sz w:val="24"/>
            <w:szCs w:val="24"/>
            <w14:ligatures w14:val="standardContextual"/>
          </w:rPr>
          <w:tab/>
        </w:r>
        <w:r w:rsidRPr="003A4337">
          <w:t>13W SK802 Insp Slew Drive &amp; Brakes</w:t>
        </w:r>
        <w:r>
          <w:rPr>
            <w:webHidden/>
          </w:rPr>
          <w:tab/>
        </w:r>
        <w:r>
          <w:rPr>
            <w:webHidden/>
          </w:rPr>
          <w:fldChar w:fldCharType="begin"/>
        </w:r>
        <w:r>
          <w:rPr>
            <w:webHidden/>
          </w:rPr>
          <w:instrText xml:space="preserve"> PAGEREF _Toc183691360 \h </w:instrText>
        </w:r>
        <w:r>
          <w:rPr>
            <w:webHidden/>
          </w:rPr>
        </w:r>
        <w:r>
          <w:rPr>
            <w:webHidden/>
          </w:rPr>
          <w:fldChar w:fldCharType="separate"/>
        </w:r>
        <w:r>
          <w:rPr>
            <w:webHidden/>
          </w:rPr>
          <w:t>7</w:t>
        </w:r>
        <w:r>
          <w:rPr>
            <w:webHidden/>
          </w:rPr>
          <w:fldChar w:fldCharType="end"/>
        </w:r>
      </w:hyperlink>
    </w:p>
    <w:p w14:paraId="43CB5295" w14:textId="66403DC9" w:rsidR="00000000" w:rsidRDefault="00000000">
      <w:pPr>
        <w:rPr>
          <w:kern w:val="2"/>
          <w:sz w:val="24"/>
          <w:szCs w:val="24"/>
          <w14:ligatures w14:val="standardContextual"/>
        </w:rPr>
      </w:pPr>
      <w:hyperlink w:anchor="_Toc183691361" w:history="1">
        <w:r w:rsidRPr="003A4337">
          <w:t>6.4</w:t>
        </w:r>
        <w:r>
          <w:rPr>
            <w:kern w:val="2"/>
            <w:sz w:val="24"/>
            <w:szCs w:val="24"/>
            <w14:ligatures w14:val="standardContextual"/>
          </w:rPr>
          <w:tab/>
        </w:r>
        <w:r w:rsidRPr="003A4337">
          <w:t>13W SK802 ME OFF Maint HS Coupl Assy</w:t>
        </w:r>
        <w:r>
          <w:rPr>
            <w:webHidden/>
          </w:rPr>
          <w:tab/>
        </w:r>
        <w:r>
          <w:rPr>
            <w:webHidden/>
          </w:rPr>
          <w:fldChar w:fldCharType="begin"/>
        </w:r>
        <w:r>
          <w:rPr>
            <w:webHidden/>
          </w:rPr>
          <w:instrText xml:space="preserve"> PAGEREF _Toc183691361 \h </w:instrText>
        </w:r>
        <w:r>
          <w:rPr>
            <w:webHidden/>
          </w:rPr>
        </w:r>
        <w:r>
          <w:rPr>
            <w:webHidden/>
          </w:rPr>
          <w:fldChar w:fldCharType="separate"/>
        </w:r>
        <w:r>
          <w:rPr>
            <w:webHidden/>
          </w:rPr>
          <w:t>8</w:t>
        </w:r>
        <w:r>
          <w:rPr>
            <w:webHidden/>
          </w:rPr>
          <w:fldChar w:fldCharType="end"/>
        </w:r>
      </w:hyperlink>
    </w:p>
    <w:p w14:paraId="6A2C02D5" w14:textId="15D0270B" w:rsidR="00000000" w:rsidRDefault="00000000">
      <w:pPr>
        <w:rPr>
          <w:kern w:val="2"/>
          <w:sz w:val="24"/>
          <w:szCs w:val="24"/>
          <w14:ligatures w14:val="standardContextual"/>
        </w:rPr>
      </w:pPr>
      <w:hyperlink w:anchor="_Toc183691362" w:history="1">
        <w:r w:rsidRPr="003A4337">
          <w:t>6.5</w:t>
        </w:r>
        <w:r>
          <w:rPr>
            <w:kern w:val="2"/>
            <w:sz w:val="24"/>
            <w:szCs w:val="24"/>
            <w14:ligatures w14:val="standardContextual"/>
          </w:rPr>
          <w:tab/>
        </w:r>
        <w:r w:rsidRPr="003A4337">
          <w:t>104 SK802 Mech OFF Insp Rigid Coupl Drv</w:t>
        </w:r>
        <w:r>
          <w:rPr>
            <w:webHidden/>
          </w:rPr>
          <w:tab/>
        </w:r>
        <w:r>
          <w:rPr>
            <w:webHidden/>
          </w:rPr>
          <w:fldChar w:fldCharType="begin"/>
        </w:r>
        <w:r>
          <w:rPr>
            <w:webHidden/>
          </w:rPr>
          <w:instrText xml:space="preserve"> PAGEREF _Toc183691362 \h </w:instrText>
        </w:r>
        <w:r>
          <w:rPr>
            <w:webHidden/>
          </w:rPr>
        </w:r>
        <w:r>
          <w:rPr>
            <w:webHidden/>
          </w:rPr>
          <w:fldChar w:fldCharType="separate"/>
        </w:r>
        <w:r>
          <w:rPr>
            <w:webHidden/>
          </w:rPr>
          <w:t>9</w:t>
        </w:r>
        <w:r>
          <w:rPr>
            <w:webHidden/>
          </w:rPr>
          <w:fldChar w:fldCharType="end"/>
        </w:r>
      </w:hyperlink>
    </w:p>
    <w:p w14:paraId="35758404" w14:textId="757D365E" w:rsidR="00000000" w:rsidRDefault="00000000">
      <w:pPr>
        <w:rPr>
          <w:kern w:val="2"/>
          <w:sz w:val="24"/>
          <w:szCs w:val="24"/>
          <w14:ligatures w14:val="standardContextual"/>
        </w:rPr>
      </w:pPr>
      <w:hyperlink w:anchor="_Toc183691363" w:history="1">
        <w:r w:rsidRPr="003A4337">
          <w:t>6.6</w:t>
        </w:r>
        <w:r>
          <w:rPr>
            <w:kern w:val="2"/>
            <w:sz w:val="24"/>
            <w:szCs w:val="24"/>
            <w14:ligatures w14:val="standardContextual"/>
          </w:rPr>
          <w:tab/>
        </w:r>
        <w:r w:rsidRPr="003A4337">
          <w:t xml:space="preserve">13W SK802 Inspect </w:t>
        </w:r>
        <w:r w:rsidRPr="003A4337">
          <w:t>Hose Reeler</w:t>
        </w:r>
        <w:r>
          <w:rPr>
            <w:webHidden/>
          </w:rPr>
          <w:tab/>
        </w:r>
        <w:r>
          <w:rPr>
            <w:webHidden/>
          </w:rPr>
          <w:fldChar w:fldCharType="begin"/>
        </w:r>
        <w:r>
          <w:rPr>
            <w:webHidden/>
          </w:rPr>
          <w:instrText xml:space="preserve"> PAGEREF _Toc183691363 \h </w:instrText>
        </w:r>
        <w:r>
          <w:rPr>
            <w:webHidden/>
          </w:rPr>
        </w:r>
        <w:r>
          <w:rPr>
            <w:webHidden/>
          </w:rPr>
          <w:fldChar w:fldCharType="separate"/>
        </w:r>
        <w:r>
          <w:rPr>
            <w:webHidden/>
          </w:rPr>
          <w:t>10</w:t>
        </w:r>
        <w:r>
          <w:rPr>
            <w:webHidden/>
          </w:rPr>
          <w:fldChar w:fldCharType="end"/>
        </w:r>
      </w:hyperlink>
    </w:p>
    <w:p w14:paraId="785650BC" w14:textId="74BBA2EC" w:rsidR="00000000" w:rsidRDefault="00000000">
      <w:pPr>
        <w:rPr>
          <w:kern w:val="2"/>
          <w:sz w:val="24"/>
          <w:szCs w:val="24"/>
          <w14:ligatures w14:val="standardContextual"/>
        </w:rPr>
      </w:pPr>
      <w:hyperlink w:anchor="_Toc183691364" w:history="1">
        <w:r w:rsidRPr="003A4337">
          <w:t>6.7</w:t>
        </w:r>
        <w:r>
          <w:rPr>
            <w:kern w:val="2"/>
            <w:sz w:val="24"/>
            <w:szCs w:val="24"/>
            <w14:ligatures w14:val="standardContextual"/>
          </w:rPr>
          <w:tab/>
        </w:r>
        <w:r w:rsidRPr="003A4337">
          <w:t>1Y MRMP Inspect Cyclone Prep SK802</w:t>
        </w:r>
        <w:r>
          <w:rPr>
            <w:webHidden/>
          </w:rPr>
          <w:tab/>
        </w:r>
        <w:r>
          <w:rPr>
            <w:webHidden/>
          </w:rPr>
          <w:fldChar w:fldCharType="begin"/>
        </w:r>
        <w:r>
          <w:rPr>
            <w:webHidden/>
          </w:rPr>
          <w:instrText xml:space="preserve"> PAGEREF _Toc183691364 \h </w:instrText>
        </w:r>
        <w:r>
          <w:rPr>
            <w:webHidden/>
          </w:rPr>
        </w:r>
        <w:r>
          <w:rPr>
            <w:webHidden/>
          </w:rPr>
          <w:fldChar w:fldCharType="separate"/>
        </w:r>
        <w:r>
          <w:rPr>
            <w:webHidden/>
          </w:rPr>
          <w:t>10</w:t>
        </w:r>
        <w:r>
          <w:rPr>
            <w:webHidden/>
          </w:rPr>
          <w:fldChar w:fldCharType="end"/>
        </w:r>
      </w:hyperlink>
    </w:p>
    <w:p w14:paraId="226440D9" w14:textId="315813BB" w:rsidR="00000000" w:rsidRDefault="00000000">
      <w:pPr>
        <w:rPr>
          <w:kern w:val="2"/>
          <w:sz w:val="24"/>
          <w:szCs w:val="24"/>
          <w14:ligatures w14:val="standardContextual"/>
        </w:rPr>
      </w:pPr>
      <w:hyperlink w:anchor="_Toc183691365" w:history="1">
        <w:r w:rsidRPr="003A4337">
          <w:t>6.8</w:t>
        </w:r>
        <w:r>
          <w:rPr>
            <w:kern w:val="2"/>
            <w:sz w:val="24"/>
            <w:szCs w:val="24"/>
            <w14:ligatures w14:val="standardContextual"/>
          </w:rPr>
          <w:tab/>
        </w:r>
        <w:r w:rsidRPr="003A4337">
          <w:t>SK802-HR SCOPE Trailing Hose Removal</w:t>
        </w:r>
        <w:r>
          <w:rPr>
            <w:webHidden/>
          </w:rPr>
          <w:tab/>
        </w:r>
        <w:r>
          <w:rPr>
            <w:webHidden/>
          </w:rPr>
          <w:fldChar w:fldCharType="begin"/>
        </w:r>
        <w:r>
          <w:rPr>
            <w:webHidden/>
          </w:rPr>
          <w:instrText xml:space="preserve"> PAGEREF _Toc183691365 \h </w:instrText>
        </w:r>
        <w:r>
          <w:rPr>
            <w:webHidden/>
          </w:rPr>
        </w:r>
        <w:r>
          <w:rPr>
            <w:webHidden/>
          </w:rPr>
          <w:fldChar w:fldCharType="separate"/>
        </w:r>
        <w:r>
          <w:rPr>
            <w:webHidden/>
          </w:rPr>
          <w:t>10</w:t>
        </w:r>
        <w:r>
          <w:rPr>
            <w:webHidden/>
          </w:rPr>
          <w:fldChar w:fldCharType="end"/>
        </w:r>
      </w:hyperlink>
    </w:p>
    <w:p w14:paraId="7B1884BE" w14:textId="7B3D0C3F" w:rsidR="00000000" w:rsidRDefault="00000000">
      <w:pPr>
        <w:rPr>
          <w:kern w:val="2"/>
          <w:sz w:val="24"/>
          <w:szCs w:val="24"/>
          <w14:ligatures w14:val="standardContextual"/>
        </w:rPr>
      </w:pPr>
      <w:hyperlink w:anchor="_Toc183691366" w:history="1">
        <w:r w:rsidRPr="003A4337">
          <w:t>6.9</w:t>
        </w:r>
        <w:r>
          <w:rPr>
            <w:kern w:val="2"/>
            <w:sz w:val="24"/>
            <w:szCs w:val="24"/>
            <w14:ligatures w14:val="standardContextual"/>
          </w:rPr>
          <w:tab/>
        </w:r>
        <w:r w:rsidRPr="003A4337">
          <w:t>CV802 – PY03 Replace Pulley CM (Break in Job)</w:t>
        </w:r>
        <w:r>
          <w:rPr>
            <w:webHidden/>
          </w:rPr>
          <w:tab/>
        </w:r>
        <w:r>
          <w:rPr>
            <w:webHidden/>
          </w:rPr>
          <w:fldChar w:fldCharType="begin"/>
        </w:r>
        <w:r>
          <w:rPr>
            <w:webHidden/>
          </w:rPr>
          <w:instrText xml:space="preserve"> PAGEREF _Toc183691366 \h </w:instrText>
        </w:r>
        <w:r>
          <w:rPr>
            <w:webHidden/>
          </w:rPr>
        </w:r>
        <w:r>
          <w:rPr>
            <w:webHidden/>
          </w:rPr>
          <w:fldChar w:fldCharType="separate"/>
        </w:r>
        <w:r>
          <w:rPr>
            <w:webHidden/>
          </w:rPr>
          <w:t>11</w:t>
        </w:r>
        <w:r>
          <w:rPr>
            <w:webHidden/>
          </w:rPr>
          <w:fldChar w:fldCharType="end"/>
        </w:r>
      </w:hyperlink>
    </w:p>
    <w:p w14:paraId="76A96AE6" w14:textId="0D0D3C75" w:rsidR="00000000" w:rsidRDefault="00000000">
      <w:pPr>
        <w:rPr>
          <w:kern w:val="2"/>
          <w:sz w:val="24"/>
          <w:szCs w:val="24"/>
          <w14:ligatures w14:val="standardContextual"/>
        </w:rPr>
      </w:pPr>
      <w:hyperlink w:anchor="_Toc183691367" w:history="1">
        <w:r w:rsidRPr="003A4337">
          <w:t>6.10</w:t>
        </w:r>
        <w:r>
          <w:rPr>
            <w:kern w:val="2"/>
            <w:sz w:val="24"/>
            <w:szCs w:val="24"/>
            <w14:ligatures w14:val="standardContextual"/>
          </w:rPr>
          <w:tab/>
        </w:r>
        <w:r w:rsidRPr="003A4337">
          <w:t>5Y ME OFF Replace Relief Valve Luff HPU SK802</w:t>
        </w:r>
        <w:r>
          <w:rPr>
            <w:webHidden/>
          </w:rPr>
          <w:tab/>
        </w:r>
        <w:r>
          <w:rPr>
            <w:webHidden/>
          </w:rPr>
          <w:fldChar w:fldCharType="begin"/>
        </w:r>
        <w:r>
          <w:rPr>
            <w:webHidden/>
          </w:rPr>
          <w:instrText xml:space="preserve"> PAGEREF _Toc183691367 \h </w:instrText>
        </w:r>
        <w:r>
          <w:rPr>
            <w:webHidden/>
          </w:rPr>
        </w:r>
        <w:r>
          <w:rPr>
            <w:webHidden/>
          </w:rPr>
          <w:fldChar w:fldCharType="separate"/>
        </w:r>
        <w:r>
          <w:rPr>
            <w:webHidden/>
          </w:rPr>
          <w:t>12</w:t>
        </w:r>
        <w:r>
          <w:rPr>
            <w:webHidden/>
          </w:rPr>
          <w:fldChar w:fldCharType="end"/>
        </w:r>
      </w:hyperlink>
    </w:p>
    <w:p w14:paraId="5C76FFC0" w14:textId="3B29F3A6" w:rsidR="00000000" w:rsidRDefault="00000000">
      <w:pPr>
        <w:rPr>
          <w:kern w:val="2"/>
          <w:sz w:val="24"/>
          <w:szCs w:val="24"/>
          <w14:ligatures w14:val="standardContextual"/>
        </w:rPr>
      </w:pPr>
      <w:hyperlink w:anchor="_Toc183691368" w:history="1">
        <w:r w:rsidRPr="003A4337">
          <w:rPr>
            <w:lang w:bidi="x-none"/>
          </w:rPr>
          <w:t>7</w:t>
        </w:r>
        <w:r>
          <w:rPr>
            <w:kern w:val="2"/>
            <w:sz w:val="24"/>
            <w:szCs w:val="24"/>
            <w14:ligatures w14:val="standardContextual"/>
          </w:rPr>
          <w:tab/>
        </w:r>
        <w:r w:rsidRPr="003A4337">
          <w:t>Further Recommendations / Actions</w:t>
        </w:r>
        <w:r>
          <w:rPr>
            <w:webHidden/>
          </w:rPr>
          <w:tab/>
        </w:r>
        <w:r>
          <w:rPr>
            <w:webHidden/>
          </w:rPr>
          <w:fldChar w:fldCharType="begin"/>
        </w:r>
        <w:r>
          <w:rPr>
            <w:webHidden/>
          </w:rPr>
          <w:instrText xml:space="preserve"> PAGEREF _Toc183691368 \h </w:instrText>
        </w:r>
        <w:r>
          <w:rPr>
            <w:webHidden/>
          </w:rPr>
        </w:r>
        <w:r>
          <w:rPr>
            <w:webHidden/>
          </w:rPr>
          <w:fldChar w:fldCharType="separate"/>
        </w:r>
        <w:r>
          <w:rPr>
            <w:webHidden/>
          </w:rPr>
          <w:t>12</w:t>
        </w:r>
        <w:r>
          <w:rPr>
            <w:webHidden/>
          </w:rPr>
          <w:fldChar w:fldCharType="end"/>
        </w:r>
      </w:hyperlink>
    </w:p>
    <w:p w14:paraId="5C3E4EE0" w14:textId="49C2853C" w:rsidR="00000000" w:rsidRDefault="00000000">
      <w:pPr>
        <w:rPr>
          <w:kern w:val="2"/>
          <w:sz w:val="24"/>
          <w:szCs w:val="24"/>
          <w14:ligatures w14:val="standardContextual"/>
        </w:rPr>
      </w:pPr>
      <w:hyperlink w:anchor="_Toc183691369" w:history="1">
        <w:r w:rsidRPr="003A4337">
          <w:t>7.1</w:t>
        </w:r>
        <w:r>
          <w:rPr>
            <w:kern w:val="2"/>
            <w:sz w:val="24"/>
            <w:szCs w:val="24"/>
            <w14:ligatures w14:val="standardContextual"/>
          </w:rPr>
          <w:tab/>
        </w:r>
        <w:r w:rsidRPr="003A4337">
          <w:t>Parts Supply</w:t>
        </w:r>
        <w:r>
          <w:rPr>
            <w:webHidden/>
          </w:rPr>
          <w:tab/>
        </w:r>
        <w:r>
          <w:rPr>
            <w:webHidden/>
          </w:rPr>
          <w:fldChar w:fldCharType="begin"/>
        </w:r>
        <w:r>
          <w:rPr>
            <w:webHidden/>
          </w:rPr>
          <w:instrText xml:space="preserve"> PAGEREF _Toc183691369 \h </w:instrText>
        </w:r>
        <w:r>
          <w:rPr>
            <w:webHidden/>
          </w:rPr>
        </w:r>
        <w:r>
          <w:rPr>
            <w:webHidden/>
          </w:rPr>
          <w:fldChar w:fldCharType="separate"/>
        </w:r>
        <w:r>
          <w:rPr>
            <w:webHidden/>
          </w:rPr>
          <w:t>12</w:t>
        </w:r>
        <w:r>
          <w:rPr>
            <w:webHidden/>
          </w:rPr>
          <w:fldChar w:fldCharType="end"/>
        </w:r>
      </w:hyperlink>
    </w:p>
    <w:p w14:paraId="5D64D751" w14:textId="723737E2" w:rsidR="00000000" w:rsidRDefault="00000000">
      <w:pPr>
        <w:rPr>
          <w:kern w:val="2"/>
          <w:sz w:val="24"/>
          <w:szCs w:val="24"/>
          <w14:ligatures w14:val="standardContextual"/>
        </w:rPr>
      </w:pPr>
      <w:hyperlink w:anchor="_Toc183691370" w:history="1">
        <w:r w:rsidRPr="003A4337">
          <w:t>7.2</w:t>
        </w:r>
        <w:r>
          <w:rPr>
            <w:kern w:val="2"/>
            <w:sz w:val="24"/>
            <w:szCs w:val="24"/>
            <w14:ligatures w14:val="standardContextual"/>
          </w:rPr>
          <w:tab/>
        </w:r>
        <w:r w:rsidRPr="003A4337">
          <w:t>Personnel</w:t>
        </w:r>
        <w:r>
          <w:rPr>
            <w:webHidden/>
          </w:rPr>
          <w:tab/>
        </w:r>
        <w:r>
          <w:rPr>
            <w:webHidden/>
          </w:rPr>
          <w:fldChar w:fldCharType="begin"/>
        </w:r>
        <w:r>
          <w:rPr>
            <w:webHidden/>
          </w:rPr>
          <w:instrText xml:space="preserve"> PAGEREF _Toc183691370 \h </w:instrText>
        </w:r>
        <w:r>
          <w:rPr>
            <w:webHidden/>
          </w:rPr>
        </w:r>
        <w:r>
          <w:rPr>
            <w:webHidden/>
          </w:rPr>
          <w:fldChar w:fldCharType="separate"/>
        </w:r>
        <w:r>
          <w:rPr>
            <w:webHidden/>
          </w:rPr>
          <w:t>12</w:t>
        </w:r>
        <w:r>
          <w:rPr>
            <w:webHidden/>
          </w:rPr>
          <w:fldChar w:fldCharType="end"/>
        </w:r>
      </w:hyperlink>
    </w:p>
    <w:p w14:paraId="00A52681" w14:textId="6750B661" w:rsidR="00000000" w:rsidRDefault="00000000">
      <w:pPr>
        <w:rPr>
          <w:kern w:val="2"/>
          <w:sz w:val="24"/>
          <w:szCs w:val="24"/>
          <w14:ligatures w14:val="standardContextual"/>
        </w:rPr>
      </w:pPr>
      <w:hyperlink w:anchor="_Toc183691371" w:history="1">
        <w:r w:rsidRPr="003A4337">
          <w:t>7.3</w:t>
        </w:r>
        <w:r>
          <w:rPr>
            <w:kern w:val="2"/>
            <w:sz w:val="24"/>
            <w:szCs w:val="24"/>
            <w14:ligatures w14:val="standardContextual"/>
          </w:rPr>
          <w:tab/>
        </w:r>
        <w:r w:rsidRPr="003A4337">
          <w:t>Shut Support</w:t>
        </w:r>
        <w:r>
          <w:rPr>
            <w:webHidden/>
          </w:rPr>
          <w:tab/>
        </w:r>
        <w:r>
          <w:rPr>
            <w:webHidden/>
          </w:rPr>
          <w:fldChar w:fldCharType="begin"/>
        </w:r>
        <w:r>
          <w:rPr>
            <w:webHidden/>
          </w:rPr>
          <w:instrText xml:space="preserve"> PAGEREF _Toc183691371 \h </w:instrText>
        </w:r>
        <w:r>
          <w:rPr>
            <w:webHidden/>
          </w:rPr>
        </w:r>
        <w:r>
          <w:rPr>
            <w:webHidden/>
          </w:rPr>
          <w:fldChar w:fldCharType="separate"/>
        </w:r>
        <w:r>
          <w:rPr>
            <w:webHidden/>
          </w:rPr>
          <w:t>12</w:t>
        </w:r>
        <w:r>
          <w:rPr>
            <w:webHidden/>
          </w:rPr>
          <w:fldChar w:fldCharType="end"/>
        </w:r>
      </w:hyperlink>
    </w:p>
    <w:p w14:paraId="5AC2E1CD" w14:textId="046602F3" w:rsidR="00000000" w:rsidRDefault="00000000">
      <w:pPr>
        <w:rPr>
          <w:kern w:val="2"/>
          <w:sz w:val="24"/>
          <w:szCs w:val="24"/>
          <w14:ligatures w14:val="standardContextual"/>
        </w:rPr>
      </w:pPr>
      <w:hyperlink w:anchor="_Toc183691372" w:history="1">
        <w:r w:rsidRPr="003A4337">
          <w:t>7.4</w:t>
        </w:r>
        <w:r>
          <w:rPr>
            <w:kern w:val="2"/>
            <w:sz w:val="24"/>
            <w:szCs w:val="24"/>
            <w14:ligatures w14:val="standardContextual"/>
          </w:rPr>
          <w:tab/>
        </w:r>
        <w:r w:rsidRPr="003A4337">
          <w:t>Safety</w:t>
        </w:r>
        <w:r>
          <w:rPr>
            <w:webHidden/>
          </w:rPr>
          <w:tab/>
        </w:r>
        <w:r>
          <w:rPr>
            <w:webHidden/>
          </w:rPr>
          <w:fldChar w:fldCharType="begin"/>
        </w:r>
        <w:r>
          <w:rPr>
            <w:webHidden/>
          </w:rPr>
          <w:instrText xml:space="preserve"> PAGEREF _Toc183691372 \h </w:instrText>
        </w:r>
        <w:r>
          <w:rPr>
            <w:webHidden/>
          </w:rPr>
        </w:r>
        <w:r>
          <w:rPr>
            <w:webHidden/>
          </w:rPr>
          <w:fldChar w:fldCharType="separate"/>
        </w:r>
        <w:r>
          <w:rPr>
            <w:webHidden/>
          </w:rPr>
          <w:t>12</w:t>
        </w:r>
        <w:r>
          <w:rPr>
            <w:webHidden/>
          </w:rPr>
          <w:fldChar w:fldCharType="end"/>
        </w:r>
      </w:hyperlink>
    </w:p>
    <w:p w14:paraId="29D6B04F" w14:textId="015D657F" w:rsidR="00000000" w:rsidRPr="00023D81" w:rsidRDefault="00000000">
      <w:r w:rsidRPr="00087A5B">
        <w:rPr>
          <w:noProof/>
          <w:highlight w:val="yellow"/>
        </w:rPr>
        <w:fldChar w:fldCharType="end"/>
      </w:r>
      <w:r w:rsidRPr="00023D81">
        <w:t xml:space="preserve"> </w:t>
      </w:r>
    </w:p>
    <w:p w14:paraId="4F409DF7" w14:textId="77777777" w:rsidR="00000000" w:rsidRDefault="00000000" w:rsidP="009E3766">
      <w:pPr>
        <w:tabs>
          <w:tab w:val="right" w:pos="8505"/>
        </w:tabs>
        <w:ind w:left="426"/>
      </w:pPr>
    </w:p>
    <w:p w14:paraId="771379C8" w14:textId="77777777" w:rsidR="00000000" w:rsidRDefault="00000000" w:rsidP="009E3766">
      <w:pPr>
        <w:tabs>
          <w:tab w:val="right" w:pos="8505"/>
        </w:tabs>
        <w:ind w:left="426"/>
      </w:pPr>
    </w:p>
    <w:p w14:paraId="7E3EF96D" w14:textId="77777777" w:rsidR="00000000" w:rsidRDefault="00000000" w:rsidP="009E3766">
      <w:pPr>
        <w:tabs>
          <w:tab w:val="right" w:pos="8505"/>
        </w:tabs>
        <w:ind w:left="426"/>
      </w:pPr>
    </w:p>
    <w:p w14:paraId="3428071A" w14:textId="77777777" w:rsidR="00000000" w:rsidRDefault="00000000" w:rsidP="009E3766">
      <w:pPr>
        <w:tabs>
          <w:tab w:val="right" w:pos="8505"/>
        </w:tabs>
        <w:ind w:left="426"/>
      </w:pPr>
    </w:p>
    <w:p w14:paraId="24F79184" w14:textId="77777777" w:rsidR="00000000" w:rsidRDefault="00000000" w:rsidP="009E3766">
      <w:pPr>
        <w:tabs>
          <w:tab w:val="right" w:pos="8505"/>
        </w:tabs>
        <w:ind w:left="426"/>
      </w:pPr>
    </w:p>
    <w:p w14:paraId="43EA5203" w14:textId="77777777" w:rsidR="00000000" w:rsidRDefault="00000000" w:rsidP="009E3766">
      <w:pPr>
        <w:tabs>
          <w:tab w:val="right" w:pos="8505"/>
        </w:tabs>
        <w:ind w:left="426"/>
      </w:pPr>
    </w:p>
    <w:p w14:paraId="0AD9C6F4" w14:textId="48962A87" w:rsidR="00000000" w:rsidRDefault="00000000" w:rsidP="009E3766">
      <w:pPr>
        <w:tabs>
          <w:tab w:val="right" w:pos="8505"/>
        </w:tabs>
        <w:ind w:left="426"/>
      </w:pPr>
      <w:r>
        <w:br w:type="page"/>
      </w:r>
    </w:p>
    <w:p w14:paraId="08423271" w14:textId="566A3882" w:rsidR="00000000" w:rsidRPr="00F2577E" w:rsidRDefault="00000000" w:rsidP="00F2577E">
      <w:pPr>
        <w:pStyle w:val="Heading1"/>
      </w:pPr>
      <w:bookmarkStart w:id="3" w:name="_Toc183691345"/>
      <w:r w:rsidRPr="00F2577E">
        <w:lastRenderedPageBreak/>
        <w:t>Introduction</w:t>
      </w:r>
      <w:bookmarkEnd w:id="3"/>
    </w:p>
    <w:p w14:paraId="1EF8EF9E" w14:textId="2A5C0AD7" w:rsidR="00000000" w:rsidRPr="00D55E6D" w:rsidRDefault="00000000" w:rsidP="00D55E6D">
      <w:pPr>
        <w:pStyle w:val="BodyText"/>
      </w:pPr>
      <w:r>
        <w:t>FMG</w:t>
      </w:r>
      <w:r w:rsidRPr="00D55E6D">
        <w:t xml:space="preserve"> recently engaged Balance Machine Services Pty Ltd (BMS) to provide tooling, equipment and manning resources to execute maintenance scopes for </w:t>
      </w:r>
      <w:r>
        <w:t>12643</w:t>
      </w:r>
      <w:r w:rsidRPr="00D55E6D">
        <w:t xml:space="preserve"> shutdown on </w:t>
      </w:r>
      <w:r>
        <w:t xml:space="preserve">Stacker </w:t>
      </w:r>
      <w:r w:rsidRPr="00D55E6D">
        <w:t xml:space="preserve">in the </w:t>
      </w:r>
      <w:r>
        <w:t>#Port</w:t>
      </w:r>
    </w:p>
    <w:p w14:paraId="0FA46D9A" w14:textId="50D34324" w:rsidR="00000000" w:rsidRPr="00D55E6D" w:rsidRDefault="00000000" w:rsidP="00D55E6D">
      <w:pPr>
        <w:pStyle w:val="BodyText"/>
      </w:pPr>
      <w:r w:rsidRPr="00D55E6D">
        <w:t xml:space="preserve"> A total of </w:t>
      </w:r>
      <w:r>
        <w:t>##NUMBER##</w:t>
      </w:r>
      <w:r w:rsidRPr="00D55E6D">
        <w:t xml:space="preserve"> BMS personnel (</w:t>
      </w:r>
      <w:r>
        <w:t>##SHIFTS##</w:t>
      </w:r>
      <w:r w:rsidRPr="00D55E6D">
        <w:t xml:space="preserve">) were mobilised to site from </w:t>
      </w:r>
      <w:r>
        <w:t>###DATE RANGE###</w:t>
      </w:r>
    </w:p>
    <w:p w14:paraId="2AACD899" w14:textId="28946DB5" w:rsidR="00000000" w:rsidRPr="00D55E6D" w:rsidRDefault="00000000" w:rsidP="00D55E6D">
      <w:pPr>
        <w:pStyle w:val="BodyText"/>
      </w:pPr>
      <w:r w:rsidRPr="00D55E6D">
        <w:t xml:space="preserve">With an overall total of </w:t>
      </w:r>
      <w:r>
        <w:rPr>
          <w:color w:val="000000" w:themeColor="text1"/>
        </w:rPr>
        <w:t>##NUMBER##</w:t>
      </w:r>
      <w:r w:rsidRPr="00D55E6D">
        <w:t xml:space="preserve"> work scopes</w:t>
      </w:r>
      <w:r>
        <w:t xml:space="preserve">, </w:t>
      </w:r>
      <w:r>
        <w:rPr>
          <w:color w:val="000000" w:themeColor="text1"/>
        </w:rPr>
        <w:t>##NUMBER##</w:t>
      </w:r>
      <w:r w:rsidRPr="00C006D2">
        <w:rPr>
          <w:color w:val="000000" w:themeColor="text1"/>
        </w:rPr>
        <w:t>x</w:t>
      </w:r>
      <w:r w:rsidRPr="00D55E6D">
        <w:rPr>
          <w:color w:val="FF0000"/>
        </w:rPr>
        <w:t xml:space="preserve"> </w:t>
      </w:r>
      <w:r w:rsidRPr="00D55E6D">
        <w:t>work scopes were completed &amp;</w:t>
      </w:r>
      <w:r w:rsidRPr="00D55E6D">
        <w:rPr>
          <w:color w:val="FF0000"/>
        </w:rPr>
        <w:t xml:space="preserve"> </w:t>
      </w:r>
      <w:r>
        <w:rPr>
          <w:color w:val="000000" w:themeColor="text1"/>
        </w:rPr>
        <w:t xml:space="preserve">##NUM DESC## </w:t>
      </w:r>
      <w:r w:rsidRPr="00D55E6D">
        <w:t xml:space="preserve">scopes were postponed </w:t>
      </w:r>
      <w:r>
        <w:t xml:space="preserve">due to </w:t>
      </w:r>
      <w:r>
        <w:t>unforeseen problems</w:t>
      </w:r>
      <w:r>
        <w:t xml:space="preserve"> with </w:t>
      </w:r>
      <w:r>
        <w:t>equipment</w:t>
      </w:r>
      <w:r>
        <w:t>, documents or</w:t>
      </w:r>
      <w:r>
        <w:t xml:space="preserve"> </w:t>
      </w:r>
      <w:r>
        <w:t>part</w:t>
      </w:r>
      <w:r>
        <w:t>s as described in this report</w:t>
      </w:r>
      <w:r w:rsidRPr="00D55E6D">
        <w:t xml:space="preserve">. </w:t>
      </w:r>
    </w:p>
    <w:p w14:paraId="11A0F40E" w14:textId="43FE33A8" w:rsidR="00000000" w:rsidRDefault="00000000">
      <w:pPr>
        <w:pStyle w:val="BodyText"/>
      </w:pPr>
    </w:p>
    <w:p w14:paraId="60D4EA6B" w14:textId="28FDCD1C" w:rsidR="00000000" w:rsidRPr="007975D3" w:rsidRDefault="00000000" w:rsidP="00F2577E">
      <w:pPr>
        <w:pStyle w:val="Heading1"/>
      </w:pPr>
      <w:bookmarkStart w:id="4" w:name="_Toc183691346"/>
      <w:r>
        <w:t>Safety</w:t>
      </w:r>
      <w:bookmarkEnd w:id="4"/>
    </w:p>
    <w:p w14:paraId="15297922" w14:textId="50CFF8DF" w:rsidR="00000000" w:rsidRDefault="00000000" w:rsidP="00F2577E">
      <w:pPr>
        <w:pStyle w:val="BodyText"/>
      </w:pPr>
      <w:r>
        <w:t xml:space="preserve">All works were completed in accordance with </w:t>
      </w:r>
      <w:r>
        <w:t>###SITE#</w:t>
      </w:r>
      <w:proofErr w:type="gramStart"/>
      <w:r>
        <w:t xml:space="preserve"># </w:t>
      </w:r>
      <w:r>
        <w:t xml:space="preserve"> and</w:t>
      </w:r>
      <w:proofErr w:type="gramEnd"/>
      <w:r>
        <w:t xml:space="preserve"> BMS Site safety procedures.</w:t>
      </w:r>
    </w:p>
    <w:p w14:paraId="7318D5E1" w14:textId="77777777" w:rsidR="00000000" w:rsidRDefault="00000000" w:rsidP="00F2577E">
      <w:pPr>
        <w:pStyle w:val="BodyText"/>
      </w:pPr>
      <w:r>
        <w:t>Random (AOD) testing notifications and or daily breath testing were conducted for all personnel at the commencement of each day and night shift.</w:t>
      </w:r>
    </w:p>
    <w:p w14:paraId="1AD21259" w14:textId="77777777" w:rsidR="00000000" w:rsidRDefault="00000000" w:rsidP="00F2577E">
      <w:pPr>
        <w:pStyle w:val="BodyText"/>
      </w:pPr>
      <w:r>
        <w:t xml:space="preserve">Any shut safety notices, updates &amp; or incident reports were passed onto BMS personnel during pre-start meetings. Personnel were encouraged to provide feedback or concerns they had from their previous shift. </w:t>
      </w:r>
    </w:p>
    <w:p w14:paraId="0816B2AF" w14:textId="77777777" w:rsidR="00000000" w:rsidRDefault="00000000" w:rsidP="00F2577E">
      <w:pPr>
        <w:pStyle w:val="BodyText"/>
      </w:pPr>
      <w:r>
        <w:t>Overall, all jobs were executed safely during the shut.</w:t>
      </w:r>
    </w:p>
    <w:p w14:paraId="2E4B05A6" w14:textId="69D18896" w:rsidR="00000000" w:rsidRDefault="00000000" w:rsidP="00F2577E">
      <w:pPr>
        <w:pStyle w:val="BodyText"/>
      </w:pPr>
      <w:r>
        <w:t xml:space="preserve">There were no </w:t>
      </w:r>
      <w:r>
        <w:t>reportable incidents, accidents or near misses for BMS personnel while onsite.</w:t>
      </w:r>
    </w:p>
    <w:tbl>
      <w:tblPr>
        <w:tblStyle w:val="TableGrid"/>
        <w:tblW w:w="9072" w:type="dxa"/>
        <w:tblInd w:w="675" w:type="dxa"/>
        <w:tblCellMar>
          <w:top w:w="57" w:type="dxa"/>
          <w:bottom w:w="57" w:type="dxa"/>
        </w:tblCellMar>
        <w:tblLook w:val="04A0" w:firstRow="1" w:lastRow="0" w:firstColumn="1" w:lastColumn="0" w:noHBand="0" w:noVBand="1"/>
      </w:tblPr>
      <w:tblGrid>
        <w:gridCol w:w="3828"/>
        <w:gridCol w:w="2268"/>
        <w:gridCol w:w="2976"/>
      </w:tblGrid>
      <w:tr w:rsidR="00F2577E" w:rsidRPr="00E36689" w14:paraId="3A71403E" w14:textId="77777777" w:rsidTr="000A0F82">
        <w:trPr>
          <w:trHeight w:val="212"/>
        </w:trPr>
        <w:tc>
          <w:tcPr>
            <w:tcW w:w="3828" w:type="dxa"/>
            <w:shd w:val="clear" w:color="auto" w:fill="D9D9D9" w:themeFill="background1" w:themeFillShade="D9"/>
          </w:tcPr>
          <w:p w14:paraId="11C5CB44" w14:textId="77777777" w:rsidR="00000000" w:rsidRPr="0074647A" w:rsidRDefault="00000000" w:rsidP="000A0F82">
            <w:pPr>
              <w:pStyle w:val="BodyText"/>
              <w:spacing w:after="0"/>
              <w:rPr>
                <w:rFonts w:cstheme="minorHAnsi"/>
                <w:b/>
                <w:bCs/>
              </w:rPr>
            </w:pPr>
            <w:r w:rsidRPr="0074647A">
              <w:rPr>
                <w:rFonts w:cstheme="minorHAnsi"/>
                <w:b/>
                <w:bCs/>
              </w:rPr>
              <w:t>BMS PERSONNEL ROLL</w:t>
            </w:r>
          </w:p>
        </w:tc>
        <w:tc>
          <w:tcPr>
            <w:tcW w:w="2268" w:type="dxa"/>
            <w:shd w:val="clear" w:color="auto" w:fill="D9D9D9" w:themeFill="background1" w:themeFillShade="D9"/>
          </w:tcPr>
          <w:p w14:paraId="6C13A460" w14:textId="77777777" w:rsidR="00000000" w:rsidRPr="0074647A" w:rsidRDefault="00000000" w:rsidP="000A0F82">
            <w:pPr>
              <w:pStyle w:val="BodyText"/>
              <w:spacing w:after="0"/>
              <w:ind w:left="33"/>
              <w:jc w:val="center"/>
              <w:rPr>
                <w:rFonts w:cstheme="minorHAnsi"/>
                <w:b/>
                <w:bCs/>
              </w:rPr>
            </w:pPr>
            <w:r w:rsidRPr="0074647A">
              <w:rPr>
                <w:rFonts w:cstheme="minorHAnsi"/>
                <w:b/>
                <w:bCs/>
              </w:rPr>
              <w:t>PER SHIFT</w:t>
            </w:r>
          </w:p>
        </w:tc>
        <w:tc>
          <w:tcPr>
            <w:tcW w:w="2976" w:type="dxa"/>
            <w:shd w:val="clear" w:color="auto" w:fill="D9D9D9" w:themeFill="background1" w:themeFillShade="D9"/>
          </w:tcPr>
          <w:p w14:paraId="4895EB50" w14:textId="77777777" w:rsidR="00000000" w:rsidRPr="00890E8E" w:rsidRDefault="00000000" w:rsidP="000A0F82">
            <w:pPr>
              <w:pStyle w:val="BodyText"/>
              <w:spacing w:after="0"/>
              <w:rPr>
                <w:rFonts w:cstheme="minorHAnsi"/>
                <w:b/>
                <w:bCs/>
              </w:rPr>
            </w:pPr>
            <w:r w:rsidRPr="0074647A">
              <w:rPr>
                <w:rFonts w:cstheme="minorHAnsi"/>
                <w:b/>
                <w:bCs/>
              </w:rPr>
              <w:t>LOCATION</w:t>
            </w:r>
          </w:p>
        </w:tc>
      </w:tr>
      <w:tr w:rsidR="00F2577E" w:rsidRPr="00E36689" w14:paraId="4E855A35" w14:textId="77777777" w:rsidTr="0074647A">
        <w:tc>
          <w:tcPr>
            <w:tcW w:w="3828" w:type="dxa"/>
          </w:tcPr>
          <w:p w14:paraId="25BA5EBF" w14:textId="0EE222B7" w:rsidR="00000000" w:rsidRPr="0074647A" w:rsidRDefault="00000000" w:rsidP="0074647A">
            <w:r w:rsidRPr="0074647A">
              <w:t>Mechanical Supervisors</w:t>
            </w:r>
          </w:p>
        </w:tc>
        <w:tc>
          <w:tcPr>
            <w:tcW w:w="2268" w:type="dxa"/>
          </w:tcPr>
          <w:p w14:paraId="79D17F27" w14:textId="6FD910BD" w:rsidR="00000000" w:rsidRPr="0074647A" w:rsidRDefault="00000000" w:rsidP="00CC4B7A">
            <w:pPr>
              <w:jc w:val="center"/>
              <w:rPr>
                <w:bCs/>
              </w:rPr>
            </w:pPr>
            <w:r>
              <w:rPr>
                <w:bCs/>
              </w:rPr>
              <w:t>TEXT INPUT HERE</w:t>
            </w:r>
          </w:p>
        </w:tc>
        <w:tc>
          <w:tcPr>
            <w:tcW w:w="2976" w:type="dxa"/>
            <w:shd w:val="clear" w:color="auto" w:fill="auto"/>
          </w:tcPr>
          <w:p w14:paraId="7507FD17" w14:textId="2904EC41" w:rsidR="00000000" w:rsidRPr="0074647A" w:rsidRDefault="00000000" w:rsidP="00CC4B7A">
            <w:pPr>
              <w:jc w:val="center"/>
            </w:pPr>
            <w:r>
              <w:t>TEXT INPUT HERE</w:t>
            </w:r>
          </w:p>
        </w:tc>
      </w:tr>
      <w:tr w:rsidR="00F2577E" w:rsidRPr="00E36689" w14:paraId="1067C302" w14:textId="77777777" w:rsidTr="0074647A">
        <w:tc>
          <w:tcPr>
            <w:tcW w:w="3828" w:type="dxa"/>
          </w:tcPr>
          <w:p w14:paraId="6CE29105" w14:textId="4D87DAB4" w:rsidR="00000000" w:rsidRPr="0074647A" w:rsidRDefault="00000000" w:rsidP="0074647A">
            <w:r w:rsidRPr="0074647A">
              <w:t>Service Technicians</w:t>
            </w:r>
          </w:p>
        </w:tc>
        <w:tc>
          <w:tcPr>
            <w:tcW w:w="2268" w:type="dxa"/>
          </w:tcPr>
          <w:p w14:paraId="4AE270FD" w14:textId="042E9881" w:rsidR="00000000" w:rsidRPr="0074647A" w:rsidRDefault="00000000" w:rsidP="00CC4B7A">
            <w:pPr>
              <w:jc w:val="center"/>
              <w:rPr>
                <w:bCs/>
              </w:rPr>
            </w:pPr>
            <w:r>
              <w:rPr>
                <w:bCs/>
              </w:rPr>
              <w:t>TEXT INPUT HERE</w:t>
            </w:r>
          </w:p>
        </w:tc>
        <w:tc>
          <w:tcPr>
            <w:tcW w:w="2976" w:type="dxa"/>
            <w:shd w:val="clear" w:color="auto" w:fill="auto"/>
          </w:tcPr>
          <w:p w14:paraId="6C1583A2" w14:textId="0AFA9EB3" w:rsidR="00000000" w:rsidRPr="0074647A" w:rsidRDefault="00000000" w:rsidP="00CC4B7A">
            <w:pPr>
              <w:jc w:val="center"/>
            </w:pPr>
            <w:r>
              <w:t>TEXT INPUT HERE</w:t>
            </w:r>
          </w:p>
        </w:tc>
      </w:tr>
      <w:tr w:rsidR="00F2577E" w:rsidRPr="00E36689" w14:paraId="0E354488" w14:textId="77777777" w:rsidTr="0074647A">
        <w:tc>
          <w:tcPr>
            <w:tcW w:w="3828" w:type="dxa"/>
          </w:tcPr>
          <w:p w14:paraId="7ED4B9E3" w14:textId="07BFB31B" w:rsidR="00000000" w:rsidRPr="0074647A" w:rsidRDefault="00000000" w:rsidP="0074647A">
            <w:r w:rsidRPr="0074647A">
              <w:t>Mechanical Fitters</w:t>
            </w:r>
          </w:p>
        </w:tc>
        <w:tc>
          <w:tcPr>
            <w:tcW w:w="2268" w:type="dxa"/>
          </w:tcPr>
          <w:p w14:paraId="41EC2570" w14:textId="28A70BCB" w:rsidR="00000000" w:rsidRPr="0074647A" w:rsidRDefault="00000000" w:rsidP="00CC4B7A">
            <w:pPr>
              <w:jc w:val="center"/>
              <w:rPr>
                <w:bCs/>
              </w:rPr>
            </w:pPr>
            <w:r>
              <w:rPr>
                <w:bCs/>
              </w:rPr>
              <w:t xml:space="preserve">TEXT </w:t>
            </w:r>
            <w:r>
              <w:rPr>
                <w:bCs/>
              </w:rPr>
              <w:t>INPUT HERE</w:t>
            </w:r>
          </w:p>
        </w:tc>
        <w:tc>
          <w:tcPr>
            <w:tcW w:w="2976" w:type="dxa"/>
            <w:shd w:val="clear" w:color="auto" w:fill="auto"/>
          </w:tcPr>
          <w:p w14:paraId="1B6509CA" w14:textId="16B3A21C" w:rsidR="00000000" w:rsidRPr="0074647A" w:rsidRDefault="00000000" w:rsidP="00CC4B7A">
            <w:pPr>
              <w:jc w:val="center"/>
            </w:pPr>
            <w:r>
              <w:t>TEXT INPUT HERE</w:t>
            </w:r>
          </w:p>
        </w:tc>
      </w:tr>
      <w:tr w:rsidR="00CC4B7A" w:rsidRPr="00E36689" w14:paraId="67802FCA" w14:textId="77777777" w:rsidTr="0074647A">
        <w:tc>
          <w:tcPr>
            <w:tcW w:w="3828" w:type="dxa"/>
          </w:tcPr>
          <w:p w14:paraId="31290C5A" w14:textId="30CA2A23" w:rsidR="00000000" w:rsidRPr="0074647A" w:rsidRDefault="00000000" w:rsidP="00CC4B7A">
            <w:r w:rsidRPr="0074647A">
              <w:t>Trade Assistants</w:t>
            </w:r>
          </w:p>
        </w:tc>
        <w:tc>
          <w:tcPr>
            <w:tcW w:w="2268" w:type="dxa"/>
          </w:tcPr>
          <w:p w14:paraId="0ECBA07B" w14:textId="747CEE4F" w:rsidR="00000000" w:rsidRPr="0074647A" w:rsidRDefault="00000000" w:rsidP="00CC4B7A">
            <w:pPr>
              <w:jc w:val="center"/>
              <w:rPr>
                <w:bCs/>
              </w:rPr>
            </w:pPr>
            <w:r>
              <w:rPr>
                <w:bCs/>
              </w:rPr>
              <w:t>TEXT INPUT HERE</w:t>
            </w:r>
          </w:p>
        </w:tc>
        <w:tc>
          <w:tcPr>
            <w:tcW w:w="2976" w:type="dxa"/>
            <w:shd w:val="clear" w:color="auto" w:fill="auto"/>
          </w:tcPr>
          <w:p w14:paraId="34D8429C" w14:textId="5832AEFE" w:rsidR="00000000" w:rsidRPr="0074647A" w:rsidRDefault="00000000" w:rsidP="00CC4B7A">
            <w:pPr>
              <w:jc w:val="center"/>
            </w:pPr>
            <w:r>
              <w:t>TEXT INPUT HERE</w:t>
            </w:r>
          </w:p>
        </w:tc>
      </w:tr>
      <w:tr w:rsidR="00F2577E" w:rsidRPr="00E36689" w14:paraId="2D6AE267" w14:textId="77777777" w:rsidTr="0074647A">
        <w:tc>
          <w:tcPr>
            <w:tcW w:w="3828" w:type="dxa"/>
          </w:tcPr>
          <w:p w14:paraId="3BB63F69" w14:textId="57E363A4" w:rsidR="00000000" w:rsidRPr="0074647A" w:rsidRDefault="00000000" w:rsidP="0074647A">
            <w:r>
              <w:t>Hydraulic Technicians</w:t>
            </w:r>
          </w:p>
        </w:tc>
        <w:tc>
          <w:tcPr>
            <w:tcW w:w="2268" w:type="dxa"/>
          </w:tcPr>
          <w:p w14:paraId="59AB6F9E" w14:textId="398491BB" w:rsidR="00000000" w:rsidRPr="0074647A" w:rsidRDefault="00000000" w:rsidP="00CC4B7A">
            <w:pPr>
              <w:jc w:val="center"/>
              <w:rPr>
                <w:bCs/>
              </w:rPr>
            </w:pPr>
            <w:r>
              <w:rPr>
                <w:bCs/>
              </w:rPr>
              <w:t>TEXT INPOUT HERE</w:t>
            </w:r>
          </w:p>
        </w:tc>
        <w:tc>
          <w:tcPr>
            <w:tcW w:w="2976" w:type="dxa"/>
            <w:shd w:val="clear" w:color="auto" w:fill="auto"/>
          </w:tcPr>
          <w:p w14:paraId="20E5DD63" w14:textId="2E5A1A1D" w:rsidR="00000000" w:rsidRPr="0074647A" w:rsidRDefault="00000000" w:rsidP="00CC4B7A">
            <w:pPr>
              <w:jc w:val="center"/>
            </w:pPr>
            <w:r>
              <w:t>TEXT INPUT HERE</w:t>
            </w:r>
          </w:p>
        </w:tc>
      </w:tr>
      <w:tr w:rsidR="00CC4B7A" w:rsidRPr="00E36689" w14:paraId="6877C7E2" w14:textId="77777777" w:rsidTr="0074647A">
        <w:tc>
          <w:tcPr>
            <w:tcW w:w="3828" w:type="dxa"/>
          </w:tcPr>
          <w:p w14:paraId="1052ED68" w14:textId="64DD21D6" w:rsidR="00000000" w:rsidRPr="0074647A" w:rsidRDefault="00000000" w:rsidP="0074647A">
            <w:r>
              <w:t>Hydraulic Supervisors</w:t>
            </w:r>
          </w:p>
        </w:tc>
        <w:tc>
          <w:tcPr>
            <w:tcW w:w="2268" w:type="dxa"/>
          </w:tcPr>
          <w:p w14:paraId="586A6721" w14:textId="0611501C" w:rsidR="00000000" w:rsidRPr="0074647A" w:rsidRDefault="00000000" w:rsidP="00CC4B7A">
            <w:pPr>
              <w:jc w:val="center"/>
              <w:rPr>
                <w:bCs/>
              </w:rPr>
            </w:pPr>
            <w:r>
              <w:rPr>
                <w:bCs/>
              </w:rPr>
              <w:t>TEXT INPUT HERE</w:t>
            </w:r>
          </w:p>
        </w:tc>
        <w:tc>
          <w:tcPr>
            <w:tcW w:w="2976" w:type="dxa"/>
            <w:shd w:val="clear" w:color="auto" w:fill="auto"/>
          </w:tcPr>
          <w:p w14:paraId="05033E40" w14:textId="68F0AD4A" w:rsidR="00000000" w:rsidRPr="0074647A" w:rsidRDefault="00000000" w:rsidP="00CC4B7A">
            <w:pPr>
              <w:jc w:val="center"/>
            </w:pPr>
            <w:r>
              <w:t>TEXT INPUT HERE</w:t>
            </w:r>
          </w:p>
        </w:tc>
      </w:tr>
    </w:tbl>
    <w:p w14:paraId="3DB98684" w14:textId="77777777" w:rsidR="00000000" w:rsidRDefault="00000000" w:rsidP="00F2577E">
      <w:pPr>
        <w:pStyle w:val="BodyText"/>
      </w:pPr>
    </w:p>
    <w:p w14:paraId="395E92EC" w14:textId="094B5B41" w:rsidR="00000000" w:rsidRDefault="00000000">
      <w:pPr>
        <w:rPr>
          <w:rFonts w:cs="Calibri"/>
          <w:b/>
          <w:bCs/>
          <w:kern w:val="32"/>
          <w:sz w:val="26"/>
          <w:szCs w:val="26"/>
        </w:rPr>
      </w:pPr>
      <w:r w:rsidRPr="004E127F">
        <w:rPr>
          <w:color w:val="FF0000"/>
        </w:rPr>
        <w:t xml:space="preserve">POINTS ONE AND TWO ABOVE TO BE PREFILLED IN TEXT BOX BUT </w:t>
      </w:r>
      <w:r w:rsidRPr="004E127F">
        <w:rPr>
          <w:color w:val="FF0000"/>
        </w:rPr>
        <w:t>EDITABLE SO THE USER CAN USE IT AS A GUIDE</w:t>
      </w:r>
      <w:r>
        <w:br w:type="page"/>
      </w:r>
    </w:p>
    <w:p w14:paraId="6CA05DB3" w14:textId="7ECA7E5C" w:rsidR="00000000" w:rsidRDefault="00000000" w:rsidP="00F2577E">
      <w:pPr>
        <w:pStyle w:val="Heading1"/>
      </w:pPr>
      <w:bookmarkStart w:id="5" w:name="_Toc183691347"/>
      <w:r w:rsidRPr="007975D3">
        <w:lastRenderedPageBreak/>
        <w:t>Disclaimers and Limitations</w:t>
      </w:r>
      <w:bookmarkEnd w:id="5"/>
    </w:p>
    <w:p w14:paraId="5C1908E6" w14:textId="77777777" w:rsidR="00000000" w:rsidRDefault="00000000" w:rsidP="0074647A">
      <w:pPr>
        <w:pStyle w:val="BodyText"/>
      </w:pPr>
      <w:r>
        <w:t xml:space="preserve">The scope of supply and services for any machine inspections is limited only to a visual inspection of the accessible steel structure and steel components of the </w:t>
      </w:r>
      <w:r>
        <w:t>plant/machine. In preforming any visual inspections, it is not possible to identify all defects in the components and steel structures.</w:t>
      </w:r>
    </w:p>
    <w:p w14:paraId="477738CB" w14:textId="77777777" w:rsidR="00000000" w:rsidRDefault="00000000" w:rsidP="0074647A">
      <w:pPr>
        <w:pStyle w:val="BodyText"/>
      </w:pPr>
      <w:r>
        <w:t xml:space="preserve">Some (but not all) of the factors limiting the effectiveness of the inspection are: </w:t>
      </w:r>
    </w:p>
    <w:p w14:paraId="43CAAA66" w14:textId="77777777" w:rsidR="00000000" w:rsidRDefault="00000000" w:rsidP="000A0F82">
      <w:r>
        <w:t>Defects could develop in non-visible areas of the plant / machine.</w:t>
      </w:r>
    </w:p>
    <w:p w14:paraId="50F7DF0C" w14:textId="77777777" w:rsidR="00000000" w:rsidRDefault="00000000" w:rsidP="000A0F82">
      <w:r>
        <w:t xml:space="preserve">Defects could be covered by paint, dust, dirt, material build up, lubricants or a combination thereof. </w:t>
      </w:r>
    </w:p>
    <w:p w14:paraId="5034C0F3" w14:textId="77777777" w:rsidR="00000000" w:rsidRDefault="00000000" w:rsidP="000A0F82">
      <w:r>
        <w:t>Some defects may not have propagated to the surface of the relevant component and may therefore not be visible.</w:t>
      </w:r>
    </w:p>
    <w:p w14:paraId="12DB1235" w14:textId="77777777" w:rsidR="00000000" w:rsidRDefault="00000000" w:rsidP="000A0F82">
      <w:r>
        <w:t>The completion of a visual inspection of the plant / machine will not confirm, in any way, manner or form that the inspected plant/machine is free from defects.</w:t>
      </w:r>
    </w:p>
    <w:p w14:paraId="3F553441" w14:textId="79562C41" w:rsidR="00000000" w:rsidRPr="00CE5C49" w:rsidRDefault="00000000" w:rsidP="0074647A">
      <w:pPr>
        <w:pStyle w:val="BodyText"/>
      </w:pPr>
      <w:proofErr w:type="gramStart"/>
      <w:r>
        <w:t>In light of</w:t>
      </w:r>
      <w:proofErr w:type="gramEnd"/>
      <w:r>
        <w:t xml:space="preserve"> the above, BMS can offer no warranty or indemnity whatsoever to FMG that the inspection will result in the detection or identification of all or any existing or possible defects in the inspected plant/machine.</w:t>
      </w:r>
    </w:p>
    <w:p w14:paraId="36F283ED" w14:textId="783053C3" w:rsidR="00000000" w:rsidRPr="007975D3" w:rsidRDefault="00000000" w:rsidP="00F2577E">
      <w:pPr>
        <w:pStyle w:val="Heading1"/>
        <w:rPr>
          <w:rFonts w:cs="Times New Roman"/>
          <w:sz w:val="24"/>
        </w:rPr>
      </w:pPr>
      <w:bookmarkStart w:id="6" w:name="_Toc179810651"/>
      <w:bookmarkStart w:id="7" w:name="_Toc179810901"/>
      <w:bookmarkStart w:id="8" w:name="_Toc179811150"/>
      <w:bookmarkStart w:id="9" w:name="_Toc179811399"/>
      <w:bookmarkStart w:id="10" w:name="_Toc179811648"/>
      <w:bookmarkStart w:id="11" w:name="_Toc179811884"/>
      <w:bookmarkStart w:id="12" w:name="_Toc179812124"/>
      <w:bookmarkStart w:id="13" w:name="_Toc179812366"/>
      <w:bookmarkStart w:id="14" w:name="_Toc179812613"/>
      <w:bookmarkStart w:id="15" w:name="_Toc179813084"/>
      <w:bookmarkStart w:id="16" w:name="_Toc179815183"/>
      <w:bookmarkStart w:id="17" w:name="_Toc179876139"/>
      <w:bookmarkStart w:id="18" w:name="_Toc179876615"/>
      <w:bookmarkStart w:id="19" w:name="_Toc179877204"/>
      <w:bookmarkStart w:id="20" w:name="_Toc179877447"/>
      <w:bookmarkStart w:id="21" w:name="_Toc179810654"/>
      <w:bookmarkStart w:id="22" w:name="_Toc179810904"/>
      <w:bookmarkStart w:id="23" w:name="_Toc179811153"/>
      <w:bookmarkStart w:id="24" w:name="_Toc179811402"/>
      <w:bookmarkStart w:id="25" w:name="_Toc179811651"/>
      <w:bookmarkStart w:id="26" w:name="_Toc179811887"/>
      <w:bookmarkStart w:id="27" w:name="_Toc179812127"/>
      <w:bookmarkStart w:id="28" w:name="_Toc179812369"/>
      <w:bookmarkStart w:id="29" w:name="_Toc179812616"/>
      <w:bookmarkStart w:id="30" w:name="_Toc179813087"/>
      <w:bookmarkStart w:id="31" w:name="_Toc179815186"/>
      <w:bookmarkStart w:id="32" w:name="_Toc179876142"/>
      <w:bookmarkStart w:id="33" w:name="_Toc179876618"/>
      <w:bookmarkStart w:id="34" w:name="_Toc179877207"/>
      <w:bookmarkStart w:id="35" w:name="_Toc179877450"/>
      <w:bookmarkStart w:id="36" w:name="_Toc179810655"/>
      <w:bookmarkStart w:id="37" w:name="_Toc179810905"/>
      <w:bookmarkStart w:id="38" w:name="_Toc179811154"/>
      <w:bookmarkStart w:id="39" w:name="_Toc179811403"/>
      <w:bookmarkStart w:id="40" w:name="_Toc179811652"/>
      <w:bookmarkStart w:id="41" w:name="_Toc179811888"/>
      <w:bookmarkStart w:id="42" w:name="_Toc179812128"/>
      <w:bookmarkStart w:id="43" w:name="_Toc179812370"/>
      <w:bookmarkStart w:id="44" w:name="_Toc179812617"/>
      <w:bookmarkStart w:id="45" w:name="_Toc179813088"/>
      <w:bookmarkStart w:id="46" w:name="_Toc179815187"/>
      <w:bookmarkStart w:id="47" w:name="_Toc179876143"/>
      <w:bookmarkStart w:id="48" w:name="_Toc179876619"/>
      <w:bookmarkStart w:id="49" w:name="_Toc179877208"/>
      <w:bookmarkStart w:id="50" w:name="_Toc179877451"/>
      <w:bookmarkStart w:id="51" w:name="_Toc179810656"/>
      <w:bookmarkStart w:id="52" w:name="_Toc179810906"/>
      <w:bookmarkStart w:id="53" w:name="_Toc179811155"/>
      <w:bookmarkStart w:id="54" w:name="_Toc179811404"/>
      <w:bookmarkStart w:id="55" w:name="_Toc179811653"/>
      <w:bookmarkStart w:id="56" w:name="_Toc179811889"/>
      <w:bookmarkStart w:id="57" w:name="_Toc179812129"/>
      <w:bookmarkStart w:id="58" w:name="_Toc179812371"/>
      <w:bookmarkStart w:id="59" w:name="_Toc179812618"/>
      <w:bookmarkStart w:id="60" w:name="_Toc179813089"/>
      <w:bookmarkStart w:id="61" w:name="_Toc179815188"/>
      <w:bookmarkStart w:id="62" w:name="_Toc179876144"/>
      <w:bookmarkStart w:id="63" w:name="_Toc179876620"/>
      <w:bookmarkStart w:id="64" w:name="_Toc179877209"/>
      <w:bookmarkStart w:id="65" w:name="_Toc179877452"/>
      <w:bookmarkStart w:id="66" w:name="_Toc179810657"/>
      <w:bookmarkStart w:id="67" w:name="_Toc179810907"/>
      <w:bookmarkStart w:id="68" w:name="_Toc179811156"/>
      <w:bookmarkStart w:id="69" w:name="_Toc179811405"/>
      <w:bookmarkStart w:id="70" w:name="_Toc179811654"/>
      <w:bookmarkStart w:id="71" w:name="_Toc179811890"/>
      <w:bookmarkStart w:id="72" w:name="_Toc179812130"/>
      <w:bookmarkStart w:id="73" w:name="_Toc179812372"/>
      <w:bookmarkStart w:id="74" w:name="_Toc179812619"/>
      <w:bookmarkStart w:id="75" w:name="_Toc179813090"/>
      <w:bookmarkStart w:id="76" w:name="_Toc179815189"/>
      <w:bookmarkStart w:id="77" w:name="_Toc179876145"/>
      <w:bookmarkStart w:id="78" w:name="_Toc179876621"/>
      <w:bookmarkStart w:id="79" w:name="_Toc179877210"/>
      <w:bookmarkStart w:id="80" w:name="_Toc179877453"/>
      <w:bookmarkStart w:id="81" w:name="_Toc179810658"/>
      <w:bookmarkStart w:id="82" w:name="_Toc179810908"/>
      <w:bookmarkStart w:id="83" w:name="_Toc179811157"/>
      <w:bookmarkStart w:id="84" w:name="_Toc179811406"/>
      <w:bookmarkStart w:id="85" w:name="_Toc179811655"/>
      <w:bookmarkStart w:id="86" w:name="_Toc179811891"/>
      <w:bookmarkStart w:id="87" w:name="_Toc179812131"/>
      <w:bookmarkStart w:id="88" w:name="_Toc179812373"/>
      <w:bookmarkStart w:id="89" w:name="_Toc179812620"/>
      <w:bookmarkStart w:id="90" w:name="_Toc179813091"/>
      <w:bookmarkStart w:id="91" w:name="_Toc179815190"/>
      <w:bookmarkStart w:id="92" w:name="_Toc179876146"/>
      <w:bookmarkStart w:id="93" w:name="_Toc179876622"/>
      <w:bookmarkStart w:id="94" w:name="_Toc179877211"/>
      <w:bookmarkStart w:id="95" w:name="_Toc179877454"/>
      <w:bookmarkStart w:id="96" w:name="_Toc179810659"/>
      <w:bookmarkStart w:id="97" w:name="_Toc179810909"/>
      <w:bookmarkStart w:id="98" w:name="_Toc179811158"/>
      <w:bookmarkStart w:id="99" w:name="_Toc179811407"/>
      <w:bookmarkStart w:id="100" w:name="_Toc179811656"/>
      <w:bookmarkStart w:id="101" w:name="_Toc179811892"/>
      <w:bookmarkStart w:id="102" w:name="_Toc179812132"/>
      <w:bookmarkStart w:id="103" w:name="_Toc179812374"/>
      <w:bookmarkStart w:id="104" w:name="_Toc179812621"/>
      <w:bookmarkStart w:id="105" w:name="_Toc179813092"/>
      <w:bookmarkStart w:id="106" w:name="_Toc179815191"/>
      <w:bookmarkStart w:id="107" w:name="_Toc179876147"/>
      <w:bookmarkStart w:id="108" w:name="_Toc179876623"/>
      <w:bookmarkStart w:id="109" w:name="_Toc179877212"/>
      <w:bookmarkStart w:id="110" w:name="_Toc179877455"/>
      <w:bookmarkStart w:id="111" w:name="_Toc179810660"/>
      <w:bookmarkStart w:id="112" w:name="_Toc179810910"/>
      <w:bookmarkStart w:id="113" w:name="_Toc179811159"/>
      <w:bookmarkStart w:id="114" w:name="_Toc179811408"/>
      <w:bookmarkStart w:id="115" w:name="_Toc179811657"/>
      <w:bookmarkStart w:id="116" w:name="_Toc179811893"/>
      <w:bookmarkStart w:id="117" w:name="_Toc179812133"/>
      <w:bookmarkStart w:id="118" w:name="_Toc179812375"/>
      <w:bookmarkStart w:id="119" w:name="_Toc179812622"/>
      <w:bookmarkStart w:id="120" w:name="_Toc179813093"/>
      <w:bookmarkStart w:id="121" w:name="_Toc179815192"/>
      <w:bookmarkStart w:id="122" w:name="_Toc179876148"/>
      <w:bookmarkStart w:id="123" w:name="_Toc179876624"/>
      <w:bookmarkStart w:id="124" w:name="_Toc179877213"/>
      <w:bookmarkStart w:id="125" w:name="_Toc179877456"/>
      <w:bookmarkStart w:id="126" w:name="_Toc179810661"/>
      <w:bookmarkStart w:id="127" w:name="_Toc179810911"/>
      <w:bookmarkStart w:id="128" w:name="_Toc179811160"/>
      <w:bookmarkStart w:id="129" w:name="_Toc179811409"/>
      <w:bookmarkStart w:id="130" w:name="_Toc179811658"/>
      <w:bookmarkStart w:id="131" w:name="_Toc179811894"/>
      <w:bookmarkStart w:id="132" w:name="_Toc179812134"/>
      <w:bookmarkStart w:id="133" w:name="_Toc179812376"/>
      <w:bookmarkStart w:id="134" w:name="_Toc179812623"/>
      <w:bookmarkStart w:id="135" w:name="_Toc179813094"/>
      <w:bookmarkStart w:id="136" w:name="_Toc179815193"/>
      <w:bookmarkStart w:id="137" w:name="_Toc179876149"/>
      <w:bookmarkStart w:id="138" w:name="_Toc179876625"/>
      <w:bookmarkStart w:id="139" w:name="_Toc179877214"/>
      <w:bookmarkStart w:id="140" w:name="_Toc179877457"/>
      <w:bookmarkStart w:id="141" w:name="_Toc149546500"/>
      <w:bookmarkStart w:id="142" w:name="_Toc149549155"/>
      <w:bookmarkStart w:id="143" w:name="_Toc149549189"/>
      <w:bookmarkStart w:id="144" w:name="_Toc149549403"/>
      <w:bookmarkStart w:id="145" w:name="_Toc149549536"/>
      <w:bookmarkStart w:id="146" w:name="_Toc149550135"/>
      <w:bookmarkStart w:id="147" w:name="_Toc149550225"/>
      <w:bookmarkStart w:id="148" w:name="_Toc179810662"/>
      <w:bookmarkStart w:id="149" w:name="_Toc179810912"/>
      <w:bookmarkStart w:id="150" w:name="_Toc179811161"/>
      <w:bookmarkStart w:id="151" w:name="_Toc179811410"/>
      <w:bookmarkStart w:id="152" w:name="_Toc179811659"/>
      <w:bookmarkStart w:id="153" w:name="_Toc179811895"/>
      <w:bookmarkStart w:id="154" w:name="_Toc179812135"/>
      <w:bookmarkStart w:id="155" w:name="_Toc179812377"/>
      <w:bookmarkStart w:id="156" w:name="_Toc179812624"/>
      <w:bookmarkStart w:id="157" w:name="_Toc179813095"/>
      <w:bookmarkStart w:id="158" w:name="_Toc179815194"/>
      <w:bookmarkStart w:id="159" w:name="_Toc179876150"/>
      <w:bookmarkStart w:id="160" w:name="_Toc179876626"/>
      <w:bookmarkStart w:id="161" w:name="_Toc179877215"/>
      <w:bookmarkStart w:id="162" w:name="_Toc179877458"/>
      <w:bookmarkStart w:id="163" w:name="_Toc179810663"/>
      <w:bookmarkStart w:id="164" w:name="_Toc179810913"/>
      <w:bookmarkStart w:id="165" w:name="_Toc179811162"/>
      <w:bookmarkStart w:id="166" w:name="_Toc179811411"/>
      <w:bookmarkStart w:id="167" w:name="_Toc179811660"/>
      <w:bookmarkStart w:id="168" w:name="_Toc179811896"/>
      <w:bookmarkStart w:id="169" w:name="_Toc179812136"/>
      <w:bookmarkStart w:id="170" w:name="_Toc179812378"/>
      <w:bookmarkStart w:id="171" w:name="_Toc179812625"/>
      <w:bookmarkStart w:id="172" w:name="_Toc179813096"/>
      <w:bookmarkStart w:id="173" w:name="_Toc179815195"/>
      <w:bookmarkStart w:id="174" w:name="_Toc179876151"/>
      <w:bookmarkStart w:id="175" w:name="_Toc179876627"/>
      <w:bookmarkStart w:id="176" w:name="_Toc179877216"/>
      <w:bookmarkStart w:id="177" w:name="_Toc179877459"/>
      <w:bookmarkStart w:id="178" w:name="_Toc179810668"/>
      <w:bookmarkStart w:id="179" w:name="_Toc179810918"/>
      <w:bookmarkStart w:id="180" w:name="_Toc179811167"/>
      <w:bookmarkStart w:id="181" w:name="_Toc179811416"/>
      <w:bookmarkStart w:id="182" w:name="_Toc179811665"/>
      <w:bookmarkStart w:id="183" w:name="_Toc179811901"/>
      <w:bookmarkStart w:id="184" w:name="_Toc179812141"/>
      <w:bookmarkStart w:id="185" w:name="_Toc179812383"/>
      <w:bookmarkStart w:id="186" w:name="_Toc179812630"/>
      <w:bookmarkStart w:id="187" w:name="_Toc179813101"/>
      <w:bookmarkStart w:id="188" w:name="_Toc179815200"/>
      <w:bookmarkStart w:id="189" w:name="_Toc179876156"/>
      <w:bookmarkStart w:id="190" w:name="_Toc179876632"/>
      <w:bookmarkStart w:id="191" w:name="_Toc179877221"/>
      <w:bookmarkStart w:id="192" w:name="_Toc179877464"/>
      <w:bookmarkStart w:id="193" w:name="_Toc179810669"/>
      <w:bookmarkStart w:id="194" w:name="_Toc179810919"/>
      <w:bookmarkStart w:id="195" w:name="_Toc179811168"/>
      <w:bookmarkStart w:id="196" w:name="_Toc179811417"/>
      <w:bookmarkStart w:id="197" w:name="_Toc179811666"/>
      <w:bookmarkStart w:id="198" w:name="_Toc179811902"/>
      <w:bookmarkStart w:id="199" w:name="_Toc179812142"/>
      <w:bookmarkStart w:id="200" w:name="_Toc179812384"/>
      <w:bookmarkStart w:id="201" w:name="_Toc179812631"/>
      <w:bookmarkStart w:id="202" w:name="_Toc179813102"/>
      <w:bookmarkStart w:id="203" w:name="_Toc179815201"/>
      <w:bookmarkStart w:id="204" w:name="_Toc179876157"/>
      <w:bookmarkStart w:id="205" w:name="_Toc179876633"/>
      <w:bookmarkStart w:id="206" w:name="_Toc179877222"/>
      <w:bookmarkStart w:id="207" w:name="_Toc179877465"/>
      <w:bookmarkStart w:id="208" w:name="_Toc179810670"/>
      <w:bookmarkStart w:id="209" w:name="_Toc179810920"/>
      <w:bookmarkStart w:id="210" w:name="_Toc179811169"/>
      <w:bookmarkStart w:id="211" w:name="_Toc179811418"/>
      <w:bookmarkStart w:id="212" w:name="_Toc179811667"/>
      <w:bookmarkStart w:id="213" w:name="_Toc179811903"/>
      <w:bookmarkStart w:id="214" w:name="_Toc179812143"/>
      <w:bookmarkStart w:id="215" w:name="_Toc179812385"/>
      <w:bookmarkStart w:id="216" w:name="_Toc179812632"/>
      <w:bookmarkStart w:id="217" w:name="_Toc179813103"/>
      <w:bookmarkStart w:id="218" w:name="_Toc179815202"/>
      <w:bookmarkStart w:id="219" w:name="_Toc179876158"/>
      <w:bookmarkStart w:id="220" w:name="_Toc179876634"/>
      <w:bookmarkStart w:id="221" w:name="_Toc179877223"/>
      <w:bookmarkStart w:id="222" w:name="_Toc179877466"/>
      <w:bookmarkStart w:id="223" w:name="_Toc179810673"/>
      <w:bookmarkStart w:id="224" w:name="_Toc179810923"/>
      <w:bookmarkStart w:id="225" w:name="_Toc179811172"/>
      <w:bookmarkStart w:id="226" w:name="_Toc179811421"/>
      <w:bookmarkStart w:id="227" w:name="_Toc179811670"/>
      <w:bookmarkStart w:id="228" w:name="_Toc179811906"/>
      <w:bookmarkStart w:id="229" w:name="_Toc179812146"/>
      <w:bookmarkStart w:id="230" w:name="_Toc179812388"/>
      <w:bookmarkStart w:id="231" w:name="_Toc179812635"/>
      <w:bookmarkStart w:id="232" w:name="_Toc179813106"/>
      <w:bookmarkStart w:id="233" w:name="_Toc179815205"/>
      <w:bookmarkStart w:id="234" w:name="_Toc179876161"/>
      <w:bookmarkStart w:id="235" w:name="_Toc179876637"/>
      <w:bookmarkStart w:id="236" w:name="_Toc179877226"/>
      <w:bookmarkStart w:id="237" w:name="_Toc179877469"/>
      <w:bookmarkStart w:id="238" w:name="_Toc179810675"/>
      <w:bookmarkStart w:id="239" w:name="_Toc179810925"/>
      <w:bookmarkStart w:id="240" w:name="_Toc179811174"/>
      <w:bookmarkStart w:id="241" w:name="_Toc179811423"/>
      <w:bookmarkStart w:id="242" w:name="_Toc179811672"/>
      <w:bookmarkStart w:id="243" w:name="_Toc179811908"/>
      <w:bookmarkStart w:id="244" w:name="_Toc179812148"/>
      <w:bookmarkStart w:id="245" w:name="_Toc179812390"/>
      <w:bookmarkStart w:id="246" w:name="_Toc179812637"/>
      <w:bookmarkStart w:id="247" w:name="_Toc179813108"/>
      <w:bookmarkStart w:id="248" w:name="_Toc179815207"/>
      <w:bookmarkStart w:id="249" w:name="_Toc179876163"/>
      <w:bookmarkStart w:id="250" w:name="_Toc179876639"/>
      <w:bookmarkStart w:id="251" w:name="_Toc179877228"/>
      <w:bookmarkStart w:id="252" w:name="_Toc179877471"/>
      <w:bookmarkStart w:id="253" w:name="_Toc179810676"/>
      <w:bookmarkStart w:id="254" w:name="_Toc179810926"/>
      <w:bookmarkStart w:id="255" w:name="_Toc179811175"/>
      <w:bookmarkStart w:id="256" w:name="_Toc179811424"/>
      <w:bookmarkStart w:id="257" w:name="_Toc179811673"/>
      <w:bookmarkStart w:id="258" w:name="_Toc179811909"/>
      <w:bookmarkStart w:id="259" w:name="_Toc179812149"/>
      <w:bookmarkStart w:id="260" w:name="_Toc179812391"/>
      <w:bookmarkStart w:id="261" w:name="_Toc179812638"/>
      <w:bookmarkStart w:id="262" w:name="_Toc179813109"/>
      <w:bookmarkStart w:id="263" w:name="_Toc179815208"/>
      <w:bookmarkStart w:id="264" w:name="_Toc179876164"/>
      <w:bookmarkStart w:id="265" w:name="_Toc179876640"/>
      <w:bookmarkStart w:id="266" w:name="_Toc179877229"/>
      <w:bookmarkStart w:id="267" w:name="_Toc179877472"/>
      <w:bookmarkStart w:id="268" w:name="_Toc179810682"/>
      <w:bookmarkStart w:id="269" w:name="_Toc179810932"/>
      <w:bookmarkStart w:id="270" w:name="_Toc179811181"/>
      <w:bookmarkStart w:id="271" w:name="_Toc179811430"/>
      <w:bookmarkStart w:id="272" w:name="_Toc179811679"/>
      <w:bookmarkStart w:id="273" w:name="_Toc179811915"/>
      <w:bookmarkStart w:id="274" w:name="_Toc179812155"/>
      <w:bookmarkStart w:id="275" w:name="_Toc179812397"/>
      <w:bookmarkStart w:id="276" w:name="_Toc179812644"/>
      <w:bookmarkStart w:id="277" w:name="_Toc179813115"/>
      <w:bookmarkStart w:id="278" w:name="_Toc179815214"/>
      <w:bookmarkStart w:id="279" w:name="_Toc179876170"/>
      <w:bookmarkStart w:id="280" w:name="_Toc179876646"/>
      <w:bookmarkStart w:id="281" w:name="_Toc179877235"/>
      <w:bookmarkStart w:id="282" w:name="_Toc179877478"/>
      <w:bookmarkStart w:id="283" w:name="_Toc149546502"/>
      <w:bookmarkStart w:id="284" w:name="_Toc149549157"/>
      <w:bookmarkStart w:id="285" w:name="_Toc149549191"/>
      <w:bookmarkStart w:id="286" w:name="_Toc149549405"/>
      <w:bookmarkStart w:id="287" w:name="_Toc149549538"/>
      <w:bookmarkStart w:id="288" w:name="_Toc149550137"/>
      <w:bookmarkStart w:id="289" w:name="_Toc149550227"/>
      <w:bookmarkStart w:id="290" w:name="_Toc179810683"/>
      <w:bookmarkStart w:id="291" w:name="_Toc179810933"/>
      <w:bookmarkStart w:id="292" w:name="_Toc179811182"/>
      <w:bookmarkStart w:id="293" w:name="_Toc179811431"/>
      <w:bookmarkStart w:id="294" w:name="_Toc179811680"/>
      <w:bookmarkStart w:id="295" w:name="_Toc179811916"/>
      <w:bookmarkStart w:id="296" w:name="_Toc179812156"/>
      <w:bookmarkStart w:id="297" w:name="_Toc179812398"/>
      <w:bookmarkStart w:id="298" w:name="_Toc179812645"/>
      <w:bookmarkStart w:id="299" w:name="_Toc179813116"/>
      <w:bookmarkStart w:id="300" w:name="_Toc179815215"/>
      <w:bookmarkStart w:id="301" w:name="_Toc179876171"/>
      <w:bookmarkStart w:id="302" w:name="_Toc179876647"/>
      <w:bookmarkStart w:id="303" w:name="_Toc179877236"/>
      <w:bookmarkStart w:id="304" w:name="_Toc179877479"/>
      <w:bookmarkStart w:id="305" w:name="_Toc179810684"/>
      <w:bookmarkStart w:id="306" w:name="_Toc179810934"/>
      <w:bookmarkStart w:id="307" w:name="_Toc179811183"/>
      <w:bookmarkStart w:id="308" w:name="_Toc179811432"/>
      <w:bookmarkStart w:id="309" w:name="_Toc179811681"/>
      <w:bookmarkStart w:id="310" w:name="_Toc179811917"/>
      <w:bookmarkStart w:id="311" w:name="_Toc179812157"/>
      <w:bookmarkStart w:id="312" w:name="_Toc179812399"/>
      <w:bookmarkStart w:id="313" w:name="_Toc179812646"/>
      <w:bookmarkStart w:id="314" w:name="_Toc179813117"/>
      <w:bookmarkStart w:id="315" w:name="_Toc179815216"/>
      <w:bookmarkStart w:id="316" w:name="_Toc179876172"/>
      <w:bookmarkStart w:id="317" w:name="_Toc179876648"/>
      <w:bookmarkStart w:id="318" w:name="_Toc179877237"/>
      <w:bookmarkStart w:id="319" w:name="_Toc179877480"/>
      <w:bookmarkStart w:id="320" w:name="_Toc179810685"/>
      <w:bookmarkStart w:id="321" w:name="_Toc179810935"/>
      <w:bookmarkStart w:id="322" w:name="_Toc179811184"/>
      <w:bookmarkStart w:id="323" w:name="_Toc179811433"/>
      <w:bookmarkStart w:id="324" w:name="_Toc179811682"/>
      <w:bookmarkStart w:id="325" w:name="_Toc179811918"/>
      <w:bookmarkStart w:id="326" w:name="_Toc179812158"/>
      <w:bookmarkStart w:id="327" w:name="_Toc179812400"/>
      <w:bookmarkStart w:id="328" w:name="_Toc179812647"/>
      <w:bookmarkStart w:id="329" w:name="_Toc179813118"/>
      <w:bookmarkStart w:id="330" w:name="_Toc179815217"/>
      <w:bookmarkStart w:id="331" w:name="_Toc179876173"/>
      <w:bookmarkStart w:id="332" w:name="_Toc179876649"/>
      <w:bookmarkStart w:id="333" w:name="_Toc179877238"/>
      <w:bookmarkStart w:id="334" w:name="_Toc179877481"/>
      <w:bookmarkStart w:id="335" w:name="_Toc179810696"/>
      <w:bookmarkStart w:id="336" w:name="_Toc179810946"/>
      <w:bookmarkStart w:id="337" w:name="_Toc179811195"/>
      <w:bookmarkStart w:id="338" w:name="_Toc179811444"/>
      <w:bookmarkStart w:id="339" w:name="_Toc179811693"/>
      <w:bookmarkStart w:id="340" w:name="_Toc179811929"/>
      <w:bookmarkStart w:id="341" w:name="_Toc179812169"/>
      <w:bookmarkStart w:id="342" w:name="_Toc179812411"/>
      <w:bookmarkStart w:id="343" w:name="_Toc179812658"/>
      <w:bookmarkStart w:id="344" w:name="_Toc179813129"/>
      <w:bookmarkStart w:id="345" w:name="_Toc179815228"/>
      <w:bookmarkStart w:id="346" w:name="_Toc179876184"/>
      <w:bookmarkStart w:id="347" w:name="_Toc179876660"/>
      <w:bookmarkStart w:id="348" w:name="_Toc179877249"/>
      <w:bookmarkStart w:id="349" w:name="_Toc179877492"/>
      <w:bookmarkStart w:id="350" w:name="_Toc179810698"/>
      <w:bookmarkStart w:id="351" w:name="_Toc179810948"/>
      <w:bookmarkStart w:id="352" w:name="_Toc179811197"/>
      <w:bookmarkStart w:id="353" w:name="_Toc179811446"/>
      <w:bookmarkStart w:id="354" w:name="_Toc179811695"/>
      <w:bookmarkStart w:id="355" w:name="_Toc179811931"/>
      <w:bookmarkStart w:id="356" w:name="_Toc179812171"/>
      <w:bookmarkStart w:id="357" w:name="_Toc179812413"/>
      <w:bookmarkStart w:id="358" w:name="_Toc179812660"/>
      <w:bookmarkStart w:id="359" w:name="_Toc179813131"/>
      <w:bookmarkStart w:id="360" w:name="_Toc179815230"/>
      <w:bookmarkStart w:id="361" w:name="_Toc179876186"/>
      <w:bookmarkStart w:id="362" w:name="_Toc179876662"/>
      <w:bookmarkStart w:id="363" w:name="_Toc179877251"/>
      <w:bookmarkStart w:id="364" w:name="_Toc179877494"/>
      <w:bookmarkStart w:id="365" w:name="_Toc179810699"/>
      <w:bookmarkStart w:id="366" w:name="_Toc179810949"/>
      <w:bookmarkStart w:id="367" w:name="_Toc179811198"/>
      <w:bookmarkStart w:id="368" w:name="_Toc179811447"/>
      <w:bookmarkStart w:id="369" w:name="_Toc179811696"/>
      <w:bookmarkStart w:id="370" w:name="_Toc179811932"/>
      <w:bookmarkStart w:id="371" w:name="_Toc179812172"/>
      <w:bookmarkStart w:id="372" w:name="_Toc179812414"/>
      <w:bookmarkStart w:id="373" w:name="_Toc179812661"/>
      <w:bookmarkStart w:id="374" w:name="_Toc179813132"/>
      <w:bookmarkStart w:id="375" w:name="_Toc179815231"/>
      <w:bookmarkStart w:id="376" w:name="_Toc179876187"/>
      <w:bookmarkStart w:id="377" w:name="_Toc179876663"/>
      <w:bookmarkStart w:id="378" w:name="_Toc179877252"/>
      <w:bookmarkStart w:id="379" w:name="_Toc179877495"/>
      <w:bookmarkStart w:id="380" w:name="_Toc179810700"/>
      <w:bookmarkStart w:id="381" w:name="_Toc179810950"/>
      <w:bookmarkStart w:id="382" w:name="_Toc179811199"/>
      <w:bookmarkStart w:id="383" w:name="_Toc179811448"/>
      <w:bookmarkStart w:id="384" w:name="_Toc179811697"/>
      <w:bookmarkStart w:id="385" w:name="_Toc179811933"/>
      <w:bookmarkStart w:id="386" w:name="_Toc179812173"/>
      <w:bookmarkStart w:id="387" w:name="_Toc179812415"/>
      <w:bookmarkStart w:id="388" w:name="_Toc179812662"/>
      <w:bookmarkStart w:id="389" w:name="_Toc179813133"/>
      <w:bookmarkStart w:id="390" w:name="_Toc179815232"/>
      <w:bookmarkStart w:id="391" w:name="_Toc179876188"/>
      <w:bookmarkStart w:id="392" w:name="_Toc179876664"/>
      <w:bookmarkStart w:id="393" w:name="_Toc179877253"/>
      <w:bookmarkStart w:id="394" w:name="_Toc179877496"/>
      <w:bookmarkStart w:id="395" w:name="_Toc179810701"/>
      <w:bookmarkStart w:id="396" w:name="_Toc179810951"/>
      <w:bookmarkStart w:id="397" w:name="_Toc179811200"/>
      <w:bookmarkStart w:id="398" w:name="_Toc179811449"/>
      <w:bookmarkStart w:id="399" w:name="_Toc179811698"/>
      <w:bookmarkStart w:id="400" w:name="_Toc179811934"/>
      <w:bookmarkStart w:id="401" w:name="_Toc179812174"/>
      <w:bookmarkStart w:id="402" w:name="_Toc179812416"/>
      <w:bookmarkStart w:id="403" w:name="_Toc179812663"/>
      <w:bookmarkStart w:id="404" w:name="_Toc179813134"/>
      <w:bookmarkStart w:id="405" w:name="_Toc179815233"/>
      <w:bookmarkStart w:id="406" w:name="_Toc179876189"/>
      <w:bookmarkStart w:id="407" w:name="_Toc179876665"/>
      <w:bookmarkStart w:id="408" w:name="_Toc179877254"/>
      <w:bookmarkStart w:id="409" w:name="_Toc179877497"/>
      <w:bookmarkStart w:id="410" w:name="_Toc179810702"/>
      <w:bookmarkStart w:id="411" w:name="_Toc179810952"/>
      <w:bookmarkStart w:id="412" w:name="_Toc179811201"/>
      <w:bookmarkStart w:id="413" w:name="_Toc179811450"/>
      <w:bookmarkStart w:id="414" w:name="_Toc179811699"/>
      <w:bookmarkStart w:id="415" w:name="_Toc179811935"/>
      <w:bookmarkStart w:id="416" w:name="_Toc179812175"/>
      <w:bookmarkStart w:id="417" w:name="_Toc179812417"/>
      <w:bookmarkStart w:id="418" w:name="_Toc179812664"/>
      <w:bookmarkStart w:id="419" w:name="_Toc179813135"/>
      <w:bookmarkStart w:id="420" w:name="_Toc179815234"/>
      <w:bookmarkStart w:id="421" w:name="_Toc179876190"/>
      <w:bookmarkStart w:id="422" w:name="_Toc179876666"/>
      <w:bookmarkStart w:id="423" w:name="_Toc179877255"/>
      <w:bookmarkStart w:id="424" w:name="_Toc179877498"/>
      <w:bookmarkStart w:id="425" w:name="_Toc179810703"/>
      <w:bookmarkStart w:id="426" w:name="_Toc179810953"/>
      <w:bookmarkStart w:id="427" w:name="_Toc179811202"/>
      <w:bookmarkStart w:id="428" w:name="_Toc179811451"/>
      <w:bookmarkStart w:id="429" w:name="_Toc179811700"/>
      <w:bookmarkStart w:id="430" w:name="_Toc179811936"/>
      <w:bookmarkStart w:id="431" w:name="_Toc179812176"/>
      <w:bookmarkStart w:id="432" w:name="_Toc179812418"/>
      <w:bookmarkStart w:id="433" w:name="_Toc179812665"/>
      <w:bookmarkStart w:id="434" w:name="_Toc179813136"/>
      <w:bookmarkStart w:id="435" w:name="_Toc179815235"/>
      <w:bookmarkStart w:id="436" w:name="_Toc179876191"/>
      <w:bookmarkStart w:id="437" w:name="_Toc179876667"/>
      <w:bookmarkStart w:id="438" w:name="_Toc179877256"/>
      <w:bookmarkStart w:id="439" w:name="_Toc179877499"/>
      <w:bookmarkStart w:id="440" w:name="_Toc179810704"/>
      <w:bookmarkStart w:id="441" w:name="_Toc179810954"/>
      <w:bookmarkStart w:id="442" w:name="_Toc179811203"/>
      <w:bookmarkStart w:id="443" w:name="_Toc179811452"/>
      <w:bookmarkStart w:id="444" w:name="_Toc179811701"/>
      <w:bookmarkStart w:id="445" w:name="_Toc179811937"/>
      <w:bookmarkStart w:id="446" w:name="_Toc179812177"/>
      <w:bookmarkStart w:id="447" w:name="_Toc179812419"/>
      <w:bookmarkStart w:id="448" w:name="_Toc179812666"/>
      <w:bookmarkStart w:id="449" w:name="_Toc179813137"/>
      <w:bookmarkStart w:id="450" w:name="_Toc179815236"/>
      <w:bookmarkStart w:id="451" w:name="_Toc179876192"/>
      <w:bookmarkStart w:id="452" w:name="_Toc179876668"/>
      <w:bookmarkStart w:id="453" w:name="_Toc179877257"/>
      <w:bookmarkStart w:id="454" w:name="_Toc179877500"/>
      <w:bookmarkStart w:id="455" w:name="_Toc179810757"/>
      <w:bookmarkStart w:id="456" w:name="_Toc179811007"/>
      <w:bookmarkStart w:id="457" w:name="_Toc179811256"/>
      <w:bookmarkStart w:id="458" w:name="_Toc179811505"/>
      <w:bookmarkStart w:id="459" w:name="_Toc179811754"/>
      <w:bookmarkStart w:id="460" w:name="_Toc179811990"/>
      <w:bookmarkStart w:id="461" w:name="_Toc179812230"/>
      <w:bookmarkStart w:id="462" w:name="_Toc179812472"/>
      <w:bookmarkStart w:id="463" w:name="_Toc179812719"/>
      <w:bookmarkStart w:id="464" w:name="_Toc179813190"/>
      <w:bookmarkStart w:id="465" w:name="_Toc179815289"/>
      <w:bookmarkStart w:id="466" w:name="_Toc179876245"/>
      <w:bookmarkStart w:id="467" w:name="_Toc179876721"/>
      <w:bookmarkStart w:id="468" w:name="_Toc179877310"/>
      <w:bookmarkStart w:id="469" w:name="_Toc179877553"/>
      <w:bookmarkStart w:id="470" w:name="_Toc179810758"/>
      <w:bookmarkStart w:id="471" w:name="_Toc179811008"/>
      <w:bookmarkStart w:id="472" w:name="_Toc179811257"/>
      <w:bookmarkStart w:id="473" w:name="_Toc179811506"/>
      <w:bookmarkStart w:id="474" w:name="_Toc179811755"/>
      <w:bookmarkStart w:id="475" w:name="_Toc179811991"/>
      <w:bookmarkStart w:id="476" w:name="_Toc179812231"/>
      <w:bookmarkStart w:id="477" w:name="_Toc179812473"/>
      <w:bookmarkStart w:id="478" w:name="_Toc179812720"/>
      <w:bookmarkStart w:id="479" w:name="_Toc179813191"/>
      <w:bookmarkStart w:id="480" w:name="_Toc179815290"/>
      <w:bookmarkStart w:id="481" w:name="_Toc179876246"/>
      <w:bookmarkStart w:id="482" w:name="_Toc179876722"/>
      <w:bookmarkStart w:id="483" w:name="_Toc179877311"/>
      <w:bookmarkStart w:id="484" w:name="_Toc179877554"/>
      <w:bookmarkStart w:id="485" w:name="_Toc179810759"/>
      <w:bookmarkStart w:id="486" w:name="_Toc179811009"/>
      <w:bookmarkStart w:id="487" w:name="_Toc179811258"/>
      <w:bookmarkStart w:id="488" w:name="_Toc179811507"/>
      <w:bookmarkStart w:id="489" w:name="_Toc179811756"/>
      <w:bookmarkStart w:id="490" w:name="_Toc179811992"/>
      <w:bookmarkStart w:id="491" w:name="_Toc179812232"/>
      <w:bookmarkStart w:id="492" w:name="_Toc179812474"/>
      <w:bookmarkStart w:id="493" w:name="_Toc179812721"/>
      <w:bookmarkStart w:id="494" w:name="_Toc179813192"/>
      <w:bookmarkStart w:id="495" w:name="_Toc179815291"/>
      <w:bookmarkStart w:id="496" w:name="_Toc179876247"/>
      <w:bookmarkStart w:id="497" w:name="_Toc179876723"/>
      <w:bookmarkStart w:id="498" w:name="_Toc179877312"/>
      <w:bookmarkStart w:id="499" w:name="_Toc179877555"/>
      <w:bookmarkStart w:id="500" w:name="_Toc179810761"/>
      <w:bookmarkStart w:id="501" w:name="_Toc179811011"/>
      <w:bookmarkStart w:id="502" w:name="_Toc179811260"/>
      <w:bookmarkStart w:id="503" w:name="_Toc179811509"/>
      <w:bookmarkStart w:id="504" w:name="_Toc179811758"/>
      <w:bookmarkStart w:id="505" w:name="_Toc179811994"/>
      <w:bookmarkStart w:id="506" w:name="_Toc179812234"/>
      <w:bookmarkStart w:id="507" w:name="_Toc179812476"/>
      <w:bookmarkStart w:id="508" w:name="_Toc179812723"/>
      <w:bookmarkStart w:id="509" w:name="_Toc179813194"/>
      <w:bookmarkStart w:id="510" w:name="_Toc179815293"/>
      <w:bookmarkStart w:id="511" w:name="_Toc179876249"/>
      <w:bookmarkStart w:id="512" w:name="_Toc179876725"/>
      <w:bookmarkStart w:id="513" w:name="_Toc179877314"/>
      <w:bookmarkStart w:id="514" w:name="_Toc179877557"/>
      <w:bookmarkStart w:id="515" w:name="_Toc179810763"/>
      <w:bookmarkStart w:id="516" w:name="_Toc179811013"/>
      <w:bookmarkStart w:id="517" w:name="_Toc179811262"/>
      <w:bookmarkStart w:id="518" w:name="_Toc179811511"/>
      <w:bookmarkStart w:id="519" w:name="_Toc179811760"/>
      <w:bookmarkStart w:id="520" w:name="_Toc179811996"/>
      <w:bookmarkStart w:id="521" w:name="_Toc179812236"/>
      <w:bookmarkStart w:id="522" w:name="_Toc179812478"/>
      <w:bookmarkStart w:id="523" w:name="_Toc179812725"/>
      <w:bookmarkStart w:id="524" w:name="_Toc179813196"/>
      <w:bookmarkStart w:id="525" w:name="_Toc179815295"/>
      <w:bookmarkStart w:id="526" w:name="_Toc179876251"/>
      <w:bookmarkStart w:id="527" w:name="_Toc179876727"/>
      <w:bookmarkStart w:id="528" w:name="_Toc179877316"/>
      <w:bookmarkStart w:id="529" w:name="_Toc179877559"/>
      <w:bookmarkStart w:id="530" w:name="_Toc179810764"/>
      <w:bookmarkStart w:id="531" w:name="_Toc179811014"/>
      <w:bookmarkStart w:id="532" w:name="_Toc179811263"/>
      <w:bookmarkStart w:id="533" w:name="_Toc179811512"/>
      <w:bookmarkStart w:id="534" w:name="_Toc179811761"/>
      <w:bookmarkStart w:id="535" w:name="_Toc179811997"/>
      <w:bookmarkStart w:id="536" w:name="_Toc179812237"/>
      <w:bookmarkStart w:id="537" w:name="_Toc179812479"/>
      <w:bookmarkStart w:id="538" w:name="_Toc179812726"/>
      <w:bookmarkStart w:id="539" w:name="_Toc179813197"/>
      <w:bookmarkStart w:id="540" w:name="_Toc179815296"/>
      <w:bookmarkStart w:id="541" w:name="_Toc179876252"/>
      <w:bookmarkStart w:id="542" w:name="_Toc179876728"/>
      <w:bookmarkStart w:id="543" w:name="_Toc179877317"/>
      <w:bookmarkStart w:id="544" w:name="_Toc179877560"/>
      <w:bookmarkStart w:id="545" w:name="_Toc179810767"/>
      <w:bookmarkStart w:id="546" w:name="_Toc179811017"/>
      <w:bookmarkStart w:id="547" w:name="_Toc179811266"/>
      <w:bookmarkStart w:id="548" w:name="_Toc179811515"/>
      <w:bookmarkStart w:id="549" w:name="_Toc179811764"/>
      <w:bookmarkStart w:id="550" w:name="_Toc179812000"/>
      <w:bookmarkStart w:id="551" w:name="_Toc179812240"/>
      <w:bookmarkStart w:id="552" w:name="_Toc179812482"/>
      <w:bookmarkStart w:id="553" w:name="_Toc179812729"/>
      <w:bookmarkStart w:id="554" w:name="_Toc179813200"/>
      <w:bookmarkStart w:id="555" w:name="_Toc179815299"/>
      <w:bookmarkStart w:id="556" w:name="_Toc179876255"/>
      <w:bookmarkStart w:id="557" w:name="_Toc179876731"/>
      <w:bookmarkStart w:id="558" w:name="_Toc179877320"/>
      <w:bookmarkStart w:id="559" w:name="_Toc179877563"/>
      <w:bookmarkStart w:id="560" w:name="_Toc179810768"/>
      <w:bookmarkStart w:id="561" w:name="_Toc179811018"/>
      <w:bookmarkStart w:id="562" w:name="_Toc179811267"/>
      <w:bookmarkStart w:id="563" w:name="_Toc179811516"/>
      <w:bookmarkStart w:id="564" w:name="_Toc179811765"/>
      <w:bookmarkStart w:id="565" w:name="_Toc179812001"/>
      <w:bookmarkStart w:id="566" w:name="_Toc179812241"/>
      <w:bookmarkStart w:id="567" w:name="_Toc179812483"/>
      <w:bookmarkStart w:id="568" w:name="_Toc179812730"/>
      <w:bookmarkStart w:id="569" w:name="_Toc179813201"/>
      <w:bookmarkStart w:id="570" w:name="_Toc179815300"/>
      <w:bookmarkStart w:id="571" w:name="_Toc179876256"/>
      <w:bookmarkStart w:id="572" w:name="_Toc179876732"/>
      <w:bookmarkStart w:id="573" w:name="_Toc179877321"/>
      <w:bookmarkStart w:id="574" w:name="_Toc179877564"/>
      <w:bookmarkStart w:id="575" w:name="_Toc149509797"/>
      <w:bookmarkStart w:id="576" w:name="_Toc149546507"/>
      <w:bookmarkStart w:id="577" w:name="_Toc149549162"/>
      <w:bookmarkStart w:id="578" w:name="_Toc149549196"/>
      <w:bookmarkStart w:id="579" w:name="_Toc149549410"/>
      <w:bookmarkStart w:id="580" w:name="_Toc149549543"/>
      <w:bookmarkStart w:id="581" w:name="_Toc149550142"/>
      <w:bookmarkStart w:id="582" w:name="_Toc149550232"/>
      <w:bookmarkStart w:id="583" w:name="_Toc179810769"/>
      <w:bookmarkStart w:id="584" w:name="_Toc179811019"/>
      <w:bookmarkStart w:id="585" w:name="_Toc179811268"/>
      <w:bookmarkStart w:id="586" w:name="_Toc179811517"/>
      <w:bookmarkStart w:id="587" w:name="_Toc179811766"/>
      <w:bookmarkStart w:id="588" w:name="_Toc179812002"/>
      <w:bookmarkStart w:id="589" w:name="_Toc179812242"/>
      <w:bookmarkStart w:id="590" w:name="_Toc179812484"/>
      <w:bookmarkStart w:id="591" w:name="_Toc179812731"/>
      <w:bookmarkStart w:id="592" w:name="_Toc179813202"/>
      <w:bookmarkStart w:id="593" w:name="_Toc179815301"/>
      <w:bookmarkStart w:id="594" w:name="_Toc179876257"/>
      <w:bookmarkStart w:id="595" w:name="_Toc179876733"/>
      <w:bookmarkStart w:id="596" w:name="_Toc179877322"/>
      <w:bookmarkStart w:id="597" w:name="_Toc179877565"/>
      <w:bookmarkStart w:id="598" w:name="_Toc179810770"/>
      <w:bookmarkStart w:id="599" w:name="_Toc179811020"/>
      <w:bookmarkStart w:id="600" w:name="_Toc179811269"/>
      <w:bookmarkStart w:id="601" w:name="_Toc179811518"/>
      <w:bookmarkStart w:id="602" w:name="_Toc179811767"/>
      <w:bookmarkStart w:id="603" w:name="_Toc179812003"/>
      <w:bookmarkStart w:id="604" w:name="_Toc179812243"/>
      <w:bookmarkStart w:id="605" w:name="_Toc179812485"/>
      <w:bookmarkStart w:id="606" w:name="_Toc179812732"/>
      <w:bookmarkStart w:id="607" w:name="_Toc179813203"/>
      <w:bookmarkStart w:id="608" w:name="_Toc179815302"/>
      <w:bookmarkStart w:id="609" w:name="_Toc179876258"/>
      <w:bookmarkStart w:id="610" w:name="_Toc179876734"/>
      <w:bookmarkStart w:id="611" w:name="_Toc179877323"/>
      <w:bookmarkStart w:id="612" w:name="_Toc179877566"/>
      <w:bookmarkStart w:id="613" w:name="_Toc179810776"/>
      <w:bookmarkStart w:id="614" w:name="_Toc179811026"/>
      <w:bookmarkStart w:id="615" w:name="_Toc179811275"/>
      <w:bookmarkStart w:id="616" w:name="_Toc179811524"/>
      <w:bookmarkStart w:id="617" w:name="_Toc179811773"/>
      <w:bookmarkStart w:id="618" w:name="_Toc179812009"/>
      <w:bookmarkStart w:id="619" w:name="_Toc179812249"/>
      <w:bookmarkStart w:id="620" w:name="_Toc179812491"/>
      <w:bookmarkStart w:id="621" w:name="_Toc179812738"/>
      <w:bookmarkStart w:id="622" w:name="_Toc179813209"/>
      <w:bookmarkStart w:id="623" w:name="_Toc179815308"/>
      <w:bookmarkStart w:id="624" w:name="_Toc179876264"/>
      <w:bookmarkStart w:id="625" w:name="_Toc179876740"/>
      <w:bookmarkStart w:id="626" w:name="_Toc179877329"/>
      <w:bookmarkStart w:id="627" w:name="_Toc179877572"/>
      <w:bookmarkStart w:id="628" w:name="_Toc149509799"/>
      <w:bookmarkStart w:id="629" w:name="_Toc149546509"/>
      <w:bookmarkStart w:id="630" w:name="_Toc149549164"/>
      <w:bookmarkStart w:id="631" w:name="_Toc149549198"/>
      <w:bookmarkStart w:id="632" w:name="_Toc149549412"/>
      <w:bookmarkStart w:id="633" w:name="_Toc149549545"/>
      <w:bookmarkStart w:id="634" w:name="_Toc149550144"/>
      <w:bookmarkStart w:id="635" w:name="_Toc149550234"/>
      <w:bookmarkStart w:id="636" w:name="_Toc179810777"/>
      <w:bookmarkStart w:id="637" w:name="_Toc179811027"/>
      <w:bookmarkStart w:id="638" w:name="_Toc179811276"/>
      <w:bookmarkStart w:id="639" w:name="_Toc179811525"/>
      <w:bookmarkStart w:id="640" w:name="_Toc179811774"/>
      <w:bookmarkStart w:id="641" w:name="_Toc179812010"/>
      <w:bookmarkStart w:id="642" w:name="_Toc179812250"/>
      <w:bookmarkStart w:id="643" w:name="_Toc179812492"/>
      <w:bookmarkStart w:id="644" w:name="_Toc179812739"/>
      <w:bookmarkStart w:id="645" w:name="_Toc179813210"/>
      <w:bookmarkStart w:id="646" w:name="_Toc179815309"/>
      <w:bookmarkStart w:id="647" w:name="_Toc179876265"/>
      <w:bookmarkStart w:id="648" w:name="_Toc179876741"/>
      <w:bookmarkStart w:id="649" w:name="_Toc179877330"/>
      <w:bookmarkStart w:id="650" w:name="_Toc179877573"/>
      <w:bookmarkStart w:id="651" w:name="_Toc179810778"/>
      <w:bookmarkStart w:id="652" w:name="_Toc179811028"/>
      <w:bookmarkStart w:id="653" w:name="_Toc179811277"/>
      <w:bookmarkStart w:id="654" w:name="_Toc179811526"/>
      <w:bookmarkStart w:id="655" w:name="_Toc179811775"/>
      <w:bookmarkStart w:id="656" w:name="_Toc179812011"/>
      <w:bookmarkStart w:id="657" w:name="_Toc179812251"/>
      <w:bookmarkStart w:id="658" w:name="_Toc179812493"/>
      <w:bookmarkStart w:id="659" w:name="_Toc179812740"/>
      <w:bookmarkStart w:id="660" w:name="_Toc179813211"/>
      <w:bookmarkStart w:id="661" w:name="_Toc179815310"/>
      <w:bookmarkStart w:id="662" w:name="_Toc179876266"/>
      <w:bookmarkStart w:id="663" w:name="_Toc179876742"/>
      <w:bookmarkStart w:id="664" w:name="_Toc179877331"/>
      <w:bookmarkStart w:id="665" w:name="_Toc179877574"/>
      <w:bookmarkStart w:id="666" w:name="_Toc179810780"/>
      <w:bookmarkStart w:id="667" w:name="_Toc179811030"/>
      <w:bookmarkStart w:id="668" w:name="_Toc179811279"/>
      <w:bookmarkStart w:id="669" w:name="_Toc179811528"/>
      <w:bookmarkStart w:id="670" w:name="_Toc179811777"/>
      <w:bookmarkStart w:id="671" w:name="_Toc179812013"/>
      <w:bookmarkStart w:id="672" w:name="_Toc179812253"/>
      <w:bookmarkStart w:id="673" w:name="_Toc179812495"/>
      <w:bookmarkStart w:id="674" w:name="_Toc179812742"/>
      <w:bookmarkStart w:id="675" w:name="_Toc179813213"/>
      <w:bookmarkStart w:id="676" w:name="_Toc179815312"/>
      <w:bookmarkStart w:id="677" w:name="_Toc179876268"/>
      <w:bookmarkStart w:id="678" w:name="_Toc179876744"/>
      <w:bookmarkStart w:id="679" w:name="_Toc179877333"/>
      <w:bookmarkStart w:id="680" w:name="_Toc179877576"/>
      <w:bookmarkStart w:id="681" w:name="_Toc179810781"/>
      <w:bookmarkStart w:id="682" w:name="_Toc179811031"/>
      <w:bookmarkStart w:id="683" w:name="_Toc179811280"/>
      <w:bookmarkStart w:id="684" w:name="_Toc179811529"/>
      <w:bookmarkStart w:id="685" w:name="_Toc179811778"/>
      <w:bookmarkStart w:id="686" w:name="_Toc179812014"/>
      <w:bookmarkStart w:id="687" w:name="_Toc179812254"/>
      <w:bookmarkStart w:id="688" w:name="_Toc179812496"/>
      <w:bookmarkStart w:id="689" w:name="_Toc179812743"/>
      <w:bookmarkStart w:id="690" w:name="_Toc179813214"/>
      <w:bookmarkStart w:id="691" w:name="_Toc179815313"/>
      <w:bookmarkStart w:id="692" w:name="_Toc179876269"/>
      <w:bookmarkStart w:id="693" w:name="_Toc179876745"/>
      <w:bookmarkStart w:id="694" w:name="_Toc179877334"/>
      <w:bookmarkStart w:id="695" w:name="_Toc179877577"/>
      <w:bookmarkStart w:id="696" w:name="_Toc149509801"/>
      <w:bookmarkStart w:id="697" w:name="_Toc149546511"/>
      <w:bookmarkStart w:id="698" w:name="_Toc149549166"/>
      <w:bookmarkStart w:id="699" w:name="_Toc149549200"/>
      <w:bookmarkStart w:id="700" w:name="_Toc149549414"/>
      <w:bookmarkStart w:id="701" w:name="_Toc149549547"/>
      <w:bookmarkStart w:id="702" w:name="_Toc149550146"/>
      <w:bookmarkStart w:id="703" w:name="_Toc149550236"/>
      <w:bookmarkStart w:id="704" w:name="_Toc179810782"/>
      <w:bookmarkStart w:id="705" w:name="_Toc179811032"/>
      <w:bookmarkStart w:id="706" w:name="_Toc179811281"/>
      <w:bookmarkStart w:id="707" w:name="_Toc179811530"/>
      <w:bookmarkStart w:id="708" w:name="_Toc179811779"/>
      <w:bookmarkStart w:id="709" w:name="_Toc179812015"/>
      <w:bookmarkStart w:id="710" w:name="_Toc179812255"/>
      <w:bookmarkStart w:id="711" w:name="_Toc179812497"/>
      <w:bookmarkStart w:id="712" w:name="_Toc179812744"/>
      <w:bookmarkStart w:id="713" w:name="_Toc179813215"/>
      <w:bookmarkStart w:id="714" w:name="_Toc179815314"/>
      <w:bookmarkStart w:id="715" w:name="_Toc179876270"/>
      <w:bookmarkStart w:id="716" w:name="_Toc179876746"/>
      <w:bookmarkStart w:id="717" w:name="_Toc179877335"/>
      <w:bookmarkStart w:id="718" w:name="_Toc179877578"/>
      <w:bookmarkStart w:id="719" w:name="_Toc179810783"/>
      <w:bookmarkStart w:id="720" w:name="_Toc179811033"/>
      <w:bookmarkStart w:id="721" w:name="_Toc179811282"/>
      <w:bookmarkStart w:id="722" w:name="_Toc179811531"/>
      <w:bookmarkStart w:id="723" w:name="_Toc179811780"/>
      <w:bookmarkStart w:id="724" w:name="_Toc179812016"/>
      <w:bookmarkStart w:id="725" w:name="_Toc179812256"/>
      <w:bookmarkStart w:id="726" w:name="_Toc179812498"/>
      <w:bookmarkStart w:id="727" w:name="_Toc179812745"/>
      <w:bookmarkStart w:id="728" w:name="_Toc179813216"/>
      <w:bookmarkStart w:id="729" w:name="_Toc179815315"/>
      <w:bookmarkStart w:id="730" w:name="_Toc179876271"/>
      <w:bookmarkStart w:id="731" w:name="_Toc179876747"/>
      <w:bookmarkStart w:id="732" w:name="_Toc179877336"/>
      <w:bookmarkStart w:id="733" w:name="_Toc179877579"/>
      <w:bookmarkStart w:id="734" w:name="_Toc179810785"/>
      <w:bookmarkStart w:id="735" w:name="_Toc179811035"/>
      <w:bookmarkStart w:id="736" w:name="_Toc179811284"/>
      <w:bookmarkStart w:id="737" w:name="_Toc179811533"/>
      <w:bookmarkStart w:id="738" w:name="_Toc179811782"/>
      <w:bookmarkStart w:id="739" w:name="_Toc179812018"/>
      <w:bookmarkStart w:id="740" w:name="_Toc179812258"/>
      <w:bookmarkStart w:id="741" w:name="_Toc179812500"/>
      <w:bookmarkStart w:id="742" w:name="_Toc179812747"/>
      <w:bookmarkStart w:id="743" w:name="_Toc179813218"/>
      <w:bookmarkStart w:id="744" w:name="_Toc179815317"/>
      <w:bookmarkStart w:id="745" w:name="_Toc179876273"/>
      <w:bookmarkStart w:id="746" w:name="_Toc179876749"/>
      <w:bookmarkStart w:id="747" w:name="_Toc179877338"/>
      <w:bookmarkStart w:id="748" w:name="_Toc179877581"/>
      <w:bookmarkStart w:id="749" w:name="_Toc179810793"/>
      <w:bookmarkStart w:id="750" w:name="_Toc179811043"/>
      <w:bookmarkStart w:id="751" w:name="_Toc179811292"/>
      <w:bookmarkStart w:id="752" w:name="_Toc179811541"/>
      <w:bookmarkStart w:id="753" w:name="_Toc179811790"/>
      <w:bookmarkStart w:id="754" w:name="_Toc179812026"/>
      <w:bookmarkStart w:id="755" w:name="_Toc179812266"/>
      <w:bookmarkStart w:id="756" w:name="_Toc179812508"/>
      <w:bookmarkStart w:id="757" w:name="_Toc179812755"/>
      <w:bookmarkStart w:id="758" w:name="_Toc179813226"/>
      <w:bookmarkStart w:id="759" w:name="_Toc179815325"/>
      <w:bookmarkStart w:id="760" w:name="_Toc179876281"/>
      <w:bookmarkStart w:id="761" w:name="_Toc179876757"/>
      <w:bookmarkStart w:id="762" w:name="_Toc179877346"/>
      <w:bookmarkStart w:id="763" w:name="_Toc179877589"/>
      <w:bookmarkStart w:id="764" w:name="_Toc149509803"/>
      <w:bookmarkStart w:id="765" w:name="_Toc149546513"/>
      <w:bookmarkStart w:id="766" w:name="_Toc149549168"/>
      <w:bookmarkStart w:id="767" w:name="_Toc149549202"/>
      <w:bookmarkStart w:id="768" w:name="_Toc149549416"/>
      <w:bookmarkStart w:id="769" w:name="_Toc149549549"/>
      <w:bookmarkStart w:id="770" w:name="_Toc149550148"/>
      <w:bookmarkStart w:id="771" w:name="_Toc149550238"/>
      <w:bookmarkStart w:id="772" w:name="_Toc179810794"/>
      <w:bookmarkStart w:id="773" w:name="_Toc179811044"/>
      <w:bookmarkStart w:id="774" w:name="_Toc179811293"/>
      <w:bookmarkStart w:id="775" w:name="_Toc179811542"/>
      <w:bookmarkStart w:id="776" w:name="_Toc179811791"/>
      <w:bookmarkStart w:id="777" w:name="_Toc179812027"/>
      <w:bookmarkStart w:id="778" w:name="_Toc179812267"/>
      <w:bookmarkStart w:id="779" w:name="_Toc179812509"/>
      <w:bookmarkStart w:id="780" w:name="_Toc179812756"/>
      <w:bookmarkStart w:id="781" w:name="_Toc179813227"/>
      <w:bookmarkStart w:id="782" w:name="_Toc179815326"/>
      <w:bookmarkStart w:id="783" w:name="_Toc179876282"/>
      <w:bookmarkStart w:id="784" w:name="_Toc179876758"/>
      <w:bookmarkStart w:id="785" w:name="_Toc179877347"/>
      <w:bookmarkStart w:id="786" w:name="_Toc179877590"/>
      <w:bookmarkStart w:id="787" w:name="_Toc179810795"/>
      <w:bookmarkStart w:id="788" w:name="_Toc179811045"/>
      <w:bookmarkStart w:id="789" w:name="_Toc179811294"/>
      <w:bookmarkStart w:id="790" w:name="_Toc179811543"/>
      <w:bookmarkStart w:id="791" w:name="_Toc179811792"/>
      <w:bookmarkStart w:id="792" w:name="_Toc179812028"/>
      <w:bookmarkStart w:id="793" w:name="_Toc179812268"/>
      <w:bookmarkStart w:id="794" w:name="_Toc179812510"/>
      <w:bookmarkStart w:id="795" w:name="_Toc179812757"/>
      <w:bookmarkStart w:id="796" w:name="_Toc179813228"/>
      <w:bookmarkStart w:id="797" w:name="_Toc179815327"/>
      <w:bookmarkStart w:id="798" w:name="_Toc179876283"/>
      <w:bookmarkStart w:id="799" w:name="_Toc179876759"/>
      <w:bookmarkStart w:id="800" w:name="_Toc179877348"/>
      <w:bookmarkStart w:id="801" w:name="_Toc179877591"/>
      <w:bookmarkStart w:id="802" w:name="_Toc179810797"/>
      <w:bookmarkStart w:id="803" w:name="_Toc179811047"/>
      <w:bookmarkStart w:id="804" w:name="_Toc179811296"/>
      <w:bookmarkStart w:id="805" w:name="_Toc179811545"/>
      <w:bookmarkStart w:id="806" w:name="_Toc179811794"/>
      <w:bookmarkStart w:id="807" w:name="_Toc179812030"/>
      <w:bookmarkStart w:id="808" w:name="_Toc179812270"/>
      <w:bookmarkStart w:id="809" w:name="_Toc179812512"/>
      <w:bookmarkStart w:id="810" w:name="_Toc179812759"/>
      <w:bookmarkStart w:id="811" w:name="_Toc179813230"/>
      <w:bookmarkStart w:id="812" w:name="_Toc179815329"/>
      <w:bookmarkStart w:id="813" w:name="_Toc179876285"/>
      <w:bookmarkStart w:id="814" w:name="_Toc179876761"/>
      <w:bookmarkStart w:id="815" w:name="_Toc179877350"/>
      <w:bookmarkStart w:id="816" w:name="_Toc179877593"/>
      <w:bookmarkStart w:id="817" w:name="_Toc149509805"/>
      <w:bookmarkStart w:id="818" w:name="_Toc149546515"/>
      <w:bookmarkStart w:id="819" w:name="_Toc149549170"/>
      <w:bookmarkStart w:id="820" w:name="_Toc149549204"/>
      <w:bookmarkStart w:id="821" w:name="_Toc149549418"/>
      <w:bookmarkStart w:id="822" w:name="_Toc149549551"/>
      <w:bookmarkStart w:id="823" w:name="_Toc149550150"/>
      <w:bookmarkStart w:id="824" w:name="_Toc149550240"/>
      <w:bookmarkStart w:id="825" w:name="_Toc179810798"/>
      <w:bookmarkStart w:id="826" w:name="_Toc179811048"/>
      <w:bookmarkStart w:id="827" w:name="_Toc179811297"/>
      <w:bookmarkStart w:id="828" w:name="_Toc179811546"/>
      <w:bookmarkStart w:id="829" w:name="_Toc179811795"/>
      <w:bookmarkStart w:id="830" w:name="_Toc179812031"/>
      <w:bookmarkStart w:id="831" w:name="_Toc179812271"/>
      <w:bookmarkStart w:id="832" w:name="_Toc179812513"/>
      <w:bookmarkStart w:id="833" w:name="_Toc179812760"/>
      <w:bookmarkStart w:id="834" w:name="_Toc179813231"/>
      <w:bookmarkStart w:id="835" w:name="_Toc179815330"/>
      <w:bookmarkStart w:id="836" w:name="_Toc179876286"/>
      <w:bookmarkStart w:id="837" w:name="_Toc179876762"/>
      <w:bookmarkStart w:id="838" w:name="_Toc179877351"/>
      <w:bookmarkStart w:id="839" w:name="_Toc179877594"/>
      <w:bookmarkStart w:id="840" w:name="_Toc179810803"/>
      <w:bookmarkStart w:id="841" w:name="_Toc179811053"/>
      <w:bookmarkStart w:id="842" w:name="_Toc179811302"/>
      <w:bookmarkStart w:id="843" w:name="_Toc179811551"/>
      <w:bookmarkStart w:id="844" w:name="_Toc179811800"/>
      <w:bookmarkStart w:id="845" w:name="_Toc179812036"/>
      <w:bookmarkStart w:id="846" w:name="_Toc179812276"/>
      <w:bookmarkStart w:id="847" w:name="_Toc179812518"/>
      <w:bookmarkStart w:id="848" w:name="_Toc179812765"/>
      <w:bookmarkStart w:id="849" w:name="_Toc179813236"/>
      <w:bookmarkStart w:id="850" w:name="_Toc179815335"/>
      <w:bookmarkStart w:id="851" w:name="_Toc179876291"/>
      <w:bookmarkStart w:id="852" w:name="_Toc179876767"/>
      <w:bookmarkStart w:id="853" w:name="_Toc179877356"/>
      <w:bookmarkStart w:id="854" w:name="_Toc179877599"/>
      <w:bookmarkStart w:id="855" w:name="_Toc179810808"/>
      <w:bookmarkStart w:id="856" w:name="_Toc179811058"/>
      <w:bookmarkStart w:id="857" w:name="_Toc179811307"/>
      <w:bookmarkStart w:id="858" w:name="_Toc179811556"/>
      <w:bookmarkStart w:id="859" w:name="_Toc179811805"/>
      <w:bookmarkStart w:id="860" w:name="_Toc179812041"/>
      <w:bookmarkStart w:id="861" w:name="_Toc179812281"/>
      <w:bookmarkStart w:id="862" w:name="_Toc179812523"/>
      <w:bookmarkStart w:id="863" w:name="_Toc179812770"/>
      <w:bookmarkStart w:id="864" w:name="_Toc179813241"/>
      <w:bookmarkStart w:id="865" w:name="_Toc179815340"/>
      <w:bookmarkStart w:id="866" w:name="_Toc179876296"/>
      <w:bookmarkStart w:id="867" w:name="_Toc179876772"/>
      <w:bookmarkStart w:id="868" w:name="_Toc179877361"/>
      <w:bookmarkStart w:id="869" w:name="_Toc179877604"/>
      <w:bookmarkStart w:id="870" w:name="_Toc149509808"/>
      <w:bookmarkStart w:id="871" w:name="_Toc149546518"/>
      <w:bookmarkStart w:id="872" w:name="_Toc149549173"/>
      <w:bookmarkStart w:id="873" w:name="_Toc149549207"/>
      <w:bookmarkStart w:id="874" w:name="_Toc149549421"/>
      <w:bookmarkStart w:id="875" w:name="_Toc149549554"/>
      <w:bookmarkStart w:id="876" w:name="_Toc149550153"/>
      <w:bookmarkStart w:id="877" w:name="_Toc149550243"/>
      <w:bookmarkStart w:id="878" w:name="_Toc179810809"/>
      <w:bookmarkStart w:id="879" w:name="_Toc179811059"/>
      <w:bookmarkStart w:id="880" w:name="_Toc179811308"/>
      <w:bookmarkStart w:id="881" w:name="_Toc179811557"/>
      <w:bookmarkStart w:id="882" w:name="_Toc179811806"/>
      <w:bookmarkStart w:id="883" w:name="_Toc179812042"/>
      <w:bookmarkStart w:id="884" w:name="_Toc179812282"/>
      <w:bookmarkStart w:id="885" w:name="_Toc179812524"/>
      <w:bookmarkStart w:id="886" w:name="_Toc179812771"/>
      <w:bookmarkStart w:id="887" w:name="_Toc179813242"/>
      <w:bookmarkStart w:id="888" w:name="_Toc179815341"/>
      <w:bookmarkStart w:id="889" w:name="_Toc179876297"/>
      <w:bookmarkStart w:id="890" w:name="_Toc179876773"/>
      <w:bookmarkStart w:id="891" w:name="_Toc179877362"/>
      <w:bookmarkStart w:id="892" w:name="_Toc179877605"/>
      <w:bookmarkStart w:id="893" w:name="_Toc179810810"/>
      <w:bookmarkStart w:id="894" w:name="_Toc179811060"/>
      <w:bookmarkStart w:id="895" w:name="_Toc179811309"/>
      <w:bookmarkStart w:id="896" w:name="_Toc179811558"/>
      <w:bookmarkStart w:id="897" w:name="_Toc179811807"/>
      <w:bookmarkStart w:id="898" w:name="_Toc179812043"/>
      <w:bookmarkStart w:id="899" w:name="_Toc179812283"/>
      <w:bookmarkStart w:id="900" w:name="_Toc179812525"/>
      <w:bookmarkStart w:id="901" w:name="_Toc179812772"/>
      <w:bookmarkStart w:id="902" w:name="_Toc179813243"/>
      <w:bookmarkStart w:id="903" w:name="_Toc179815342"/>
      <w:bookmarkStart w:id="904" w:name="_Toc179876298"/>
      <w:bookmarkStart w:id="905" w:name="_Toc179876774"/>
      <w:bookmarkStart w:id="906" w:name="_Toc179877363"/>
      <w:bookmarkStart w:id="907" w:name="_Toc179877606"/>
      <w:bookmarkStart w:id="908" w:name="_Toc179810811"/>
      <w:bookmarkStart w:id="909" w:name="_Toc179811061"/>
      <w:bookmarkStart w:id="910" w:name="_Toc179811310"/>
      <w:bookmarkStart w:id="911" w:name="_Toc179811559"/>
      <w:bookmarkStart w:id="912" w:name="_Toc179811808"/>
      <w:bookmarkStart w:id="913" w:name="_Toc179812044"/>
      <w:bookmarkStart w:id="914" w:name="_Toc179812284"/>
      <w:bookmarkStart w:id="915" w:name="_Toc179812526"/>
      <w:bookmarkStart w:id="916" w:name="_Toc179812773"/>
      <w:bookmarkStart w:id="917" w:name="_Toc179813244"/>
      <w:bookmarkStart w:id="918" w:name="_Toc179815343"/>
      <w:bookmarkStart w:id="919" w:name="_Toc179876299"/>
      <w:bookmarkStart w:id="920" w:name="_Toc179876775"/>
      <w:bookmarkStart w:id="921" w:name="_Toc179877364"/>
      <w:bookmarkStart w:id="922" w:name="_Toc179877607"/>
      <w:bookmarkStart w:id="923" w:name="_Toc179810815"/>
      <w:bookmarkStart w:id="924" w:name="_Toc179811065"/>
      <w:bookmarkStart w:id="925" w:name="_Toc179811314"/>
      <w:bookmarkStart w:id="926" w:name="_Toc179811563"/>
      <w:bookmarkStart w:id="927" w:name="_Toc179811812"/>
      <w:bookmarkStart w:id="928" w:name="_Toc179812048"/>
      <w:bookmarkStart w:id="929" w:name="_Toc179812288"/>
      <w:bookmarkStart w:id="930" w:name="_Toc179812530"/>
      <w:bookmarkStart w:id="931" w:name="_Toc179812777"/>
      <w:bookmarkStart w:id="932" w:name="_Toc179813248"/>
      <w:bookmarkStart w:id="933" w:name="_Toc179815347"/>
      <w:bookmarkStart w:id="934" w:name="_Toc179876303"/>
      <w:bookmarkStart w:id="935" w:name="_Toc179876779"/>
      <w:bookmarkStart w:id="936" w:name="_Toc179877368"/>
      <w:bookmarkStart w:id="937" w:name="_Toc179877611"/>
      <w:bookmarkStart w:id="938" w:name="_Toc179810816"/>
      <w:bookmarkStart w:id="939" w:name="_Toc179811066"/>
      <w:bookmarkStart w:id="940" w:name="_Toc179811315"/>
      <w:bookmarkStart w:id="941" w:name="_Toc179811564"/>
      <w:bookmarkStart w:id="942" w:name="_Toc179811813"/>
      <w:bookmarkStart w:id="943" w:name="_Toc179812049"/>
      <w:bookmarkStart w:id="944" w:name="_Toc179812289"/>
      <w:bookmarkStart w:id="945" w:name="_Toc179812531"/>
      <w:bookmarkStart w:id="946" w:name="_Toc179812778"/>
      <w:bookmarkStart w:id="947" w:name="_Toc179813249"/>
      <w:bookmarkStart w:id="948" w:name="_Toc179815348"/>
      <w:bookmarkStart w:id="949" w:name="_Toc179876304"/>
      <w:bookmarkStart w:id="950" w:name="_Toc179876780"/>
      <w:bookmarkStart w:id="951" w:name="_Toc179877369"/>
      <w:bookmarkStart w:id="952" w:name="_Toc179877612"/>
      <w:bookmarkStart w:id="953" w:name="_Toc179810820"/>
      <w:bookmarkStart w:id="954" w:name="_Toc179811070"/>
      <w:bookmarkStart w:id="955" w:name="_Toc179811319"/>
      <w:bookmarkStart w:id="956" w:name="_Toc179811568"/>
      <w:bookmarkStart w:id="957" w:name="_Toc179811817"/>
      <w:bookmarkStart w:id="958" w:name="_Toc179812053"/>
      <w:bookmarkStart w:id="959" w:name="_Toc179812293"/>
      <w:bookmarkStart w:id="960" w:name="_Toc179812535"/>
      <w:bookmarkStart w:id="961" w:name="_Toc179812782"/>
      <w:bookmarkStart w:id="962" w:name="_Toc179813253"/>
      <w:bookmarkStart w:id="963" w:name="_Toc179815352"/>
      <w:bookmarkStart w:id="964" w:name="_Toc179876308"/>
      <w:bookmarkStart w:id="965" w:name="_Toc179876784"/>
      <w:bookmarkStart w:id="966" w:name="_Toc179877373"/>
      <w:bookmarkStart w:id="967" w:name="_Toc179877616"/>
      <w:bookmarkStart w:id="968" w:name="_Toc179810827"/>
      <w:bookmarkStart w:id="969" w:name="_Toc179811077"/>
      <w:bookmarkStart w:id="970" w:name="_Toc179811326"/>
      <w:bookmarkStart w:id="971" w:name="_Toc179811575"/>
      <w:bookmarkStart w:id="972" w:name="_Toc179811824"/>
      <w:bookmarkStart w:id="973" w:name="_Toc179812060"/>
      <w:bookmarkStart w:id="974" w:name="_Toc179812300"/>
      <w:bookmarkStart w:id="975" w:name="_Toc179812542"/>
      <w:bookmarkStart w:id="976" w:name="_Toc179812789"/>
      <w:bookmarkStart w:id="977" w:name="_Toc179813260"/>
      <w:bookmarkStart w:id="978" w:name="_Toc179815359"/>
      <w:bookmarkStart w:id="979" w:name="_Toc179876315"/>
      <w:bookmarkStart w:id="980" w:name="_Toc179876791"/>
      <w:bookmarkStart w:id="981" w:name="_Toc179877380"/>
      <w:bookmarkStart w:id="982" w:name="_Toc179877623"/>
      <w:bookmarkStart w:id="983" w:name="_Toc179810833"/>
      <w:bookmarkStart w:id="984" w:name="_Toc179811083"/>
      <w:bookmarkStart w:id="985" w:name="_Toc179811332"/>
      <w:bookmarkStart w:id="986" w:name="_Toc179811581"/>
      <w:bookmarkStart w:id="987" w:name="_Toc179811830"/>
      <w:bookmarkStart w:id="988" w:name="_Toc179812066"/>
      <w:bookmarkStart w:id="989" w:name="_Toc179812306"/>
      <w:bookmarkStart w:id="990" w:name="_Toc179812548"/>
      <w:bookmarkStart w:id="991" w:name="_Toc179812795"/>
      <w:bookmarkStart w:id="992" w:name="_Toc179813266"/>
      <w:bookmarkStart w:id="993" w:name="_Toc179815365"/>
      <w:bookmarkStart w:id="994" w:name="_Toc179876321"/>
      <w:bookmarkStart w:id="995" w:name="_Toc179876797"/>
      <w:bookmarkStart w:id="996" w:name="_Toc179877386"/>
      <w:bookmarkStart w:id="997" w:name="_Toc179877629"/>
      <w:bookmarkStart w:id="998" w:name="_Toc179810850"/>
      <w:bookmarkStart w:id="999" w:name="_Toc179811100"/>
      <w:bookmarkStart w:id="1000" w:name="_Toc179811349"/>
      <w:bookmarkStart w:id="1001" w:name="_Toc179811598"/>
      <w:bookmarkStart w:id="1002" w:name="_Toc179811847"/>
      <w:bookmarkStart w:id="1003" w:name="_Toc179812083"/>
      <w:bookmarkStart w:id="1004" w:name="_Toc179812323"/>
      <w:bookmarkStart w:id="1005" w:name="_Toc179812565"/>
      <w:bookmarkStart w:id="1006" w:name="_Toc179812812"/>
      <w:bookmarkStart w:id="1007" w:name="_Toc179813283"/>
      <w:bookmarkStart w:id="1008" w:name="_Toc179815382"/>
      <w:bookmarkStart w:id="1009" w:name="_Toc179876338"/>
      <w:bookmarkStart w:id="1010" w:name="_Toc179876814"/>
      <w:bookmarkStart w:id="1011" w:name="_Toc179877403"/>
      <w:bookmarkStart w:id="1012" w:name="_Toc179877646"/>
      <w:bookmarkStart w:id="1013" w:name="_Toc179810851"/>
      <w:bookmarkStart w:id="1014" w:name="_Toc179811101"/>
      <w:bookmarkStart w:id="1015" w:name="_Toc179811350"/>
      <w:bookmarkStart w:id="1016" w:name="_Toc179811599"/>
      <w:bookmarkStart w:id="1017" w:name="_Toc179811848"/>
      <w:bookmarkStart w:id="1018" w:name="_Toc179812084"/>
      <w:bookmarkStart w:id="1019" w:name="_Toc179812324"/>
      <w:bookmarkStart w:id="1020" w:name="_Toc179812566"/>
      <w:bookmarkStart w:id="1021" w:name="_Toc179812813"/>
      <w:bookmarkStart w:id="1022" w:name="_Toc179813284"/>
      <w:bookmarkStart w:id="1023" w:name="_Toc179815383"/>
      <w:bookmarkStart w:id="1024" w:name="_Toc179876339"/>
      <w:bookmarkStart w:id="1025" w:name="_Toc179876815"/>
      <w:bookmarkStart w:id="1026" w:name="_Toc179877404"/>
      <w:bookmarkStart w:id="1027" w:name="_Toc179877647"/>
      <w:bookmarkStart w:id="1028" w:name="_Toc179810858"/>
      <w:bookmarkStart w:id="1029" w:name="_Toc179811108"/>
      <w:bookmarkStart w:id="1030" w:name="_Toc179811357"/>
      <w:bookmarkStart w:id="1031" w:name="_Toc179811606"/>
      <w:bookmarkStart w:id="1032" w:name="_Toc179811855"/>
      <w:bookmarkStart w:id="1033" w:name="_Toc179812091"/>
      <w:bookmarkStart w:id="1034" w:name="_Toc179812331"/>
      <w:bookmarkStart w:id="1035" w:name="_Toc179812573"/>
      <w:bookmarkStart w:id="1036" w:name="_Toc179812820"/>
      <w:bookmarkStart w:id="1037" w:name="_Toc179813291"/>
      <w:bookmarkStart w:id="1038" w:name="_Toc179815390"/>
      <w:bookmarkStart w:id="1039" w:name="_Toc179876346"/>
      <w:bookmarkStart w:id="1040" w:name="_Toc179876822"/>
      <w:bookmarkStart w:id="1041" w:name="_Toc179877411"/>
      <w:bookmarkStart w:id="1042" w:name="_Toc179877654"/>
      <w:bookmarkStart w:id="1043" w:name="_Toc179810859"/>
      <w:bookmarkStart w:id="1044" w:name="_Toc179811109"/>
      <w:bookmarkStart w:id="1045" w:name="_Toc179811358"/>
      <w:bookmarkStart w:id="1046" w:name="_Toc179811607"/>
      <w:bookmarkStart w:id="1047" w:name="_Toc179811856"/>
      <w:bookmarkStart w:id="1048" w:name="_Toc179812092"/>
      <w:bookmarkStart w:id="1049" w:name="_Toc179812332"/>
      <w:bookmarkStart w:id="1050" w:name="_Toc179812574"/>
      <w:bookmarkStart w:id="1051" w:name="_Toc179812821"/>
      <w:bookmarkStart w:id="1052" w:name="_Toc179813292"/>
      <w:bookmarkStart w:id="1053" w:name="_Toc179815391"/>
      <w:bookmarkStart w:id="1054" w:name="_Toc179876347"/>
      <w:bookmarkStart w:id="1055" w:name="_Toc179876823"/>
      <w:bookmarkStart w:id="1056" w:name="_Toc179877412"/>
      <w:bookmarkStart w:id="1057" w:name="_Toc179877655"/>
      <w:bookmarkStart w:id="1058" w:name="_Toc179810864"/>
      <w:bookmarkStart w:id="1059" w:name="_Toc179811114"/>
      <w:bookmarkStart w:id="1060" w:name="_Toc179811363"/>
      <w:bookmarkStart w:id="1061" w:name="_Toc179811612"/>
      <w:bookmarkStart w:id="1062" w:name="_Toc179811861"/>
      <w:bookmarkStart w:id="1063" w:name="_Toc179812097"/>
      <w:bookmarkStart w:id="1064" w:name="_Toc179812337"/>
      <w:bookmarkStart w:id="1065" w:name="_Toc179812579"/>
      <w:bookmarkStart w:id="1066" w:name="_Toc179812826"/>
      <w:bookmarkStart w:id="1067" w:name="_Toc179813297"/>
      <w:bookmarkStart w:id="1068" w:name="_Toc179815396"/>
      <w:bookmarkStart w:id="1069" w:name="_Toc179876352"/>
      <w:bookmarkStart w:id="1070" w:name="_Toc179876828"/>
      <w:bookmarkStart w:id="1071" w:name="_Toc179877417"/>
      <w:bookmarkStart w:id="1072" w:name="_Toc179877660"/>
      <w:bookmarkStart w:id="1073" w:name="_Toc179810866"/>
      <w:bookmarkStart w:id="1074" w:name="_Toc179811116"/>
      <w:bookmarkStart w:id="1075" w:name="_Toc179811365"/>
      <w:bookmarkStart w:id="1076" w:name="_Toc179811614"/>
      <w:bookmarkStart w:id="1077" w:name="_Toc179811863"/>
      <w:bookmarkStart w:id="1078" w:name="_Toc179812099"/>
      <w:bookmarkStart w:id="1079" w:name="_Toc179812339"/>
      <w:bookmarkStart w:id="1080" w:name="_Toc179812581"/>
      <w:bookmarkStart w:id="1081" w:name="_Toc179812828"/>
      <w:bookmarkStart w:id="1082" w:name="_Toc179813299"/>
      <w:bookmarkStart w:id="1083" w:name="_Toc179815398"/>
      <w:bookmarkStart w:id="1084" w:name="_Toc179876354"/>
      <w:bookmarkStart w:id="1085" w:name="_Toc179876830"/>
      <w:bookmarkStart w:id="1086" w:name="_Toc179877419"/>
      <w:bookmarkStart w:id="1087" w:name="_Toc179877662"/>
      <w:bookmarkStart w:id="1088" w:name="_Toc179810868"/>
      <w:bookmarkStart w:id="1089" w:name="_Toc179811118"/>
      <w:bookmarkStart w:id="1090" w:name="_Toc179811367"/>
      <w:bookmarkStart w:id="1091" w:name="_Toc179811616"/>
      <w:bookmarkStart w:id="1092" w:name="_Toc179811865"/>
      <w:bookmarkStart w:id="1093" w:name="_Toc179812101"/>
      <w:bookmarkStart w:id="1094" w:name="_Toc179812341"/>
      <w:bookmarkStart w:id="1095" w:name="_Toc179812583"/>
      <w:bookmarkStart w:id="1096" w:name="_Toc179812830"/>
      <w:bookmarkStart w:id="1097" w:name="_Toc179813301"/>
      <w:bookmarkStart w:id="1098" w:name="_Toc179815400"/>
      <w:bookmarkStart w:id="1099" w:name="_Toc179876356"/>
      <w:bookmarkStart w:id="1100" w:name="_Toc179876832"/>
      <w:bookmarkStart w:id="1101" w:name="_Toc179877421"/>
      <w:bookmarkStart w:id="1102" w:name="_Toc179877664"/>
      <w:bookmarkStart w:id="1103" w:name="_Toc179810871"/>
      <w:bookmarkStart w:id="1104" w:name="_Toc179811121"/>
      <w:bookmarkStart w:id="1105" w:name="_Toc179811370"/>
      <w:bookmarkStart w:id="1106" w:name="_Toc179811619"/>
      <w:bookmarkStart w:id="1107" w:name="_Toc179811868"/>
      <w:bookmarkStart w:id="1108" w:name="_Toc179812104"/>
      <w:bookmarkStart w:id="1109" w:name="_Toc179812344"/>
      <w:bookmarkStart w:id="1110" w:name="_Toc179812586"/>
      <w:bookmarkStart w:id="1111" w:name="_Toc179812833"/>
      <w:bookmarkStart w:id="1112" w:name="_Toc179813304"/>
      <w:bookmarkStart w:id="1113" w:name="_Toc179815403"/>
      <w:bookmarkStart w:id="1114" w:name="_Toc179876359"/>
      <w:bookmarkStart w:id="1115" w:name="_Toc179876835"/>
      <w:bookmarkStart w:id="1116" w:name="_Toc179877424"/>
      <w:bookmarkStart w:id="1117" w:name="_Toc179877667"/>
      <w:bookmarkStart w:id="1118" w:name="_Toc179810872"/>
      <w:bookmarkStart w:id="1119" w:name="_Toc179811122"/>
      <w:bookmarkStart w:id="1120" w:name="_Toc179811371"/>
      <w:bookmarkStart w:id="1121" w:name="_Toc179811620"/>
      <w:bookmarkStart w:id="1122" w:name="_Toc179811869"/>
      <w:bookmarkStart w:id="1123" w:name="_Toc179812105"/>
      <w:bookmarkStart w:id="1124" w:name="_Toc179812345"/>
      <w:bookmarkStart w:id="1125" w:name="_Toc179812587"/>
      <w:bookmarkStart w:id="1126" w:name="_Toc179812834"/>
      <w:bookmarkStart w:id="1127" w:name="_Toc179813305"/>
      <w:bookmarkStart w:id="1128" w:name="_Toc179815404"/>
      <w:bookmarkStart w:id="1129" w:name="_Toc179876360"/>
      <w:bookmarkStart w:id="1130" w:name="_Toc179876836"/>
      <w:bookmarkStart w:id="1131" w:name="_Toc179877425"/>
      <w:bookmarkStart w:id="1132" w:name="_Toc179877668"/>
      <w:bookmarkStart w:id="1133" w:name="_Toc179810874"/>
      <w:bookmarkStart w:id="1134" w:name="_Toc179811124"/>
      <w:bookmarkStart w:id="1135" w:name="_Toc179811373"/>
      <w:bookmarkStart w:id="1136" w:name="_Toc179811622"/>
      <w:bookmarkStart w:id="1137" w:name="_Toc179811871"/>
      <w:bookmarkStart w:id="1138" w:name="_Toc179812107"/>
      <w:bookmarkStart w:id="1139" w:name="_Toc179812347"/>
      <w:bookmarkStart w:id="1140" w:name="_Toc179812589"/>
      <w:bookmarkStart w:id="1141" w:name="_Toc179812836"/>
      <w:bookmarkStart w:id="1142" w:name="_Toc179813307"/>
      <w:bookmarkStart w:id="1143" w:name="_Toc179815406"/>
      <w:bookmarkStart w:id="1144" w:name="_Toc179876362"/>
      <w:bookmarkStart w:id="1145" w:name="_Toc179876838"/>
      <w:bookmarkStart w:id="1146" w:name="_Toc179877427"/>
      <w:bookmarkStart w:id="1147" w:name="_Toc179877670"/>
      <w:bookmarkStart w:id="1148" w:name="_Toc183691348"/>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r>
        <w:t>Shutdown Scopes / Work Orders</w:t>
      </w:r>
      <w:bookmarkEnd w:id="1148"/>
    </w:p>
    <w:p w14:paraId="16D90044" w14:textId="0D9BB8B1" w:rsidR="00000000" w:rsidRDefault="00000000" w:rsidP="0074647A">
      <w:pPr>
        <w:pStyle w:val="Heading2"/>
      </w:pPr>
      <w:bookmarkStart w:id="1149" w:name="_Toc183691349"/>
      <w:r w:rsidRPr="0074647A">
        <w:t>Summary</w:t>
      </w:r>
      <w:bookmarkEnd w:id="1149"/>
    </w:p>
    <w:p w14:paraId="71BB5E07" w14:textId="7FEA491C" w:rsidR="00000000" w:rsidRPr="00DD3A9D" w:rsidRDefault="00000000" w:rsidP="00DD3A9D">
      <w:pPr>
        <w:pStyle w:val="ListParagraph"/>
        <w:numPr>
          <w:ilvl w:val="0"/>
          <w:numId w:val="10"/>
        </w:numPr>
        <w:rPr>
          <w:szCs w:val="20"/>
        </w:rPr>
      </w:pPr>
      <w:r>
        <w:rPr>
          <w:color w:val="FF0000"/>
          <w:szCs w:val="20"/>
        </w:rPr>
        <w:t xml:space="preserve">TEXT HERE TO BE DRAWN FROM TABLES </w:t>
      </w:r>
      <w:proofErr w:type="gramStart"/>
      <w:r>
        <w:rPr>
          <w:color w:val="FF0000"/>
          <w:szCs w:val="20"/>
        </w:rPr>
        <w:t>THAT  IN</w:t>
      </w:r>
      <w:proofErr w:type="gramEnd"/>
      <w:r>
        <w:rPr>
          <w:color w:val="FF0000"/>
          <w:szCs w:val="20"/>
        </w:rPr>
        <w:t xml:space="preserve"> SECTION 5 &amp; 6</w:t>
      </w:r>
      <w:r>
        <w:rPr>
          <w:color w:val="FF0000"/>
          <w:szCs w:val="20"/>
        </w:rPr>
        <w:t xml:space="preserve"> </w:t>
      </w:r>
      <w:r>
        <w:rPr>
          <w:color w:val="FF0000"/>
          <w:szCs w:val="20"/>
        </w:rPr>
        <w:t xml:space="preserve">each bullet point to contain work </w:t>
      </w:r>
      <w:r>
        <w:rPr>
          <w:color w:val="FF0000"/>
          <w:szCs w:val="20"/>
        </w:rPr>
        <w:t>order , scope. Two lists one for incomplete and one for complete.</w:t>
      </w:r>
    </w:p>
    <w:p w14:paraId="45ACDDB7" w14:textId="77777777" w:rsidR="00000000" w:rsidRDefault="00000000" w:rsidP="00DD3A9D">
      <w:pPr>
        <w:rPr>
          <w:szCs w:val="20"/>
        </w:rPr>
      </w:pPr>
    </w:p>
    <w:p w14:paraId="29B8169A" w14:textId="77777777" w:rsidR="00000000" w:rsidRDefault="00000000" w:rsidP="00DD3A9D">
      <w:pPr>
        <w:rPr>
          <w:szCs w:val="20"/>
        </w:rPr>
      </w:pPr>
    </w:p>
    <w:p w14:paraId="5E250719" w14:textId="77777777" w:rsidR="00000000" w:rsidRDefault="00000000" w:rsidP="00DD3A9D">
      <w:pPr>
        <w:rPr>
          <w:szCs w:val="20"/>
        </w:rPr>
      </w:pPr>
    </w:p>
    <w:p w14:paraId="638029D3" w14:textId="77777777" w:rsidR="00000000" w:rsidRDefault="00000000" w:rsidP="00DD3A9D">
      <w:pPr>
        <w:rPr>
          <w:szCs w:val="20"/>
        </w:rPr>
      </w:pPr>
    </w:p>
    <w:p w14:paraId="6A698C05" w14:textId="77777777" w:rsidR="00000000" w:rsidRPr="00DD3A9D" w:rsidRDefault="00000000" w:rsidP="00DD3A9D">
      <w:pPr>
        <w:rPr>
          <w:szCs w:val="20"/>
        </w:rPr>
      </w:pPr>
    </w:p>
    <w:tbl>
      <w:tblPr>
        <w:tblStyle w:val="TableGrid"/>
        <w:tblW w:w="9639" w:type="dxa"/>
        <w:tblInd w:w="675" w:type="dxa"/>
        <w:tblCellMar>
          <w:top w:w="57" w:type="dxa"/>
          <w:bottom w:w="57" w:type="dxa"/>
        </w:tblCellMar>
        <w:tblLook w:val="04A0" w:firstRow="1" w:lastRow="0" w:firstColumn="1" w:lastColumn="0" w:noHBand="0" w:noVBand="1"/>
      </w:tblPr>
      <w:tblGrid>
        <w:gridCol w:w="1985"/>
        <w:gridCol w:w="1843"/>
        <w:gridCol w:w="2976"/>
        <w:gridCol w:w="2835"/>
      </w:tblGrid>
      <w:tr w:rsidR="0074647A" w:rsidRPr="0074647A" w14:paraId="31699338" w14:textId="77777777" w:rsidTr="00C006D2">
        <w:trPr>
          <w:trHeight w:val="264"/>
        </w:trPr>
        <w:tc>
          <w:tcPr>
            <w:tcW w:w="1985" w:type="dxa"/>
            <w:shd w:val="clear" w:color="auto" w:fill="D9D9D9" w:themeFill="background1" w:themeFillShade="D9"/>
          </w:tcPr>
          <w:p w14:paraId="134534E8" w14:textId="77777777" w:rsidR="00000000" w:rsidRPr="0074647A" w:rsidRDefault="00000000" w:rsidP="0074647A">
            <w:pPr>
              <w:rPr>
                <w:b/>
              </w:rPr>
            </w:pPr>
            <w:r w:rsidRPr="0074647A">
              <w:rPr>
                <w:b/>
              </w:rPr>
              <w:t>AREA</w:t>
            </w:r>
          </w:p>
        </w:tc>
        <w:tc>
          <w:tcPr>
            <w:tcW w:w="1843" w:type="dxa"/>
            <w:shd w:val="clear" w:color="auto" w:fill="D9D9D9" w:themeFill="background1" w:themeFillShade="D9"/>
          </w:tcPr>
          <w:p w14:paraId="610B723C" w14:textId="77777777" w:rsidR="00000000" w:rsidRPr="0074647A" w:rsidRDefault="00000000" w:rsidP="0074647A">
            <w:pPr>
              <w:rPr>
                <w:b/>
              </w:rPr>
            </w:pPr>
            <w:r w:rsidRPr="0074647A">
              <w:rPr>
                <w:b/>
              </w:rPr>
              <w:t>SCOPE TOTALS</w:t>
            </w:r>
          </w:p>
        </w:tc>
        <w:tc>
          <w:tcPr>
            <w:tcW w:w="2976" w:type="dxa"/>
            <w:shd w:val="clear" w:color="auto" w:fill="D9D9D9" w:themeFill="background1" w:themeFillShade="D9"/>
          </w:tcPr>
          <w:p w14:paraId="0F2A4C5B" w14:textId="12A734A6" w:rsidR="00000000" w:rsidRPr="0074647A" w:rsidRDefault="00000000" w:rsidP="0074647A">
            <w:pPr>
              <w:rPr>
                <w:b/>
              </w:rPr>
            </w:pPr>
            <w:r>
              <w:rPr>
                <w:b/>
              </w:rPr>
              <w:t>U</w:t>
            </w:r>
            <w:r w:rsidRPr="0074647A">
              <w:rPr>
                <w:b/>
              </w:rPr>
              <w:t xml:space="preserve">NCOMPLETED/ CANCELLED SCOPES </w:t>
            </w:r>
          </w:p>
        </w:tc>
        <w:tc>
          <w:tcPr>
            <w:tcW w:w="2835" w:type="dxa"/>
            <w:shd w:val="clear" w:color="auto" w:fill="D9D9D9" w:themeFill="background1" w:themeFillShade="D9"/>
          </w:tcPr>
          <w:p w14:paraId="64BFE964" w14:textId="77777777" w:rsidR="00000000" w:rsidRPr="0074647A" w:rsidRDefault="00000000" w:rsidP="0074647A">
            <w:pPr>
              <w:rPr>
                <w:b/>
              </w:rPr>
            </w:pPr>
            <w:r w:rsidRPr="0074647A">
              <w:rPr>
                <w:b/>
              </w:rPr>
              <w:t>COMPLETED SCOPES</w:t>
            </w:r>
          </w:p>
        </w:tc>
      </w:tr>
      <w:tr w:rsidR="0074647A" w:rsidRPr="0074647A" w14:paraId="7CEA74C7" w14:textId="77777777" w:rsidTr="00C006D2">
        <w:trPr>
          <w:trHeight w:val="230"/>
        </w:trPr>
        <w:tc>
          <w:tcPr>
            <w:tcW w:w="1985" w:type="dxa"/>
            <w:shd w:val="clear" w:color="auto" w:fill="auto"/>
          </w:tcPr>
          <w:p w14:paraId="3A41A8C8" w14:textId="163839D7" w:rsidR="00000000" w:rsidRPr="008B63BC" w:rsidRDefault="00000000" w:rsidP="008B63BC">
            <w:pPr>
              <w:rPr>
                <w:b/>
                <w:bCs/>
              </w:rPr>
            </w:pPr>
            <w:r>
              <w:rPr>
                <w:b/>
                <w:bCs/>
                <w:color w:val="FF0000"/>
              </w:rPr>
              <w:t xml:space="preserve">TEXT INPUT </w:t>
            </w:r>
          </w:p>
        </w:tc>
        <w:tc>
          <w:tcPr>
            <w:tcW w:w="1843" w:type="dxa"/>
            <w:shd w:val="clear" w:color="auto" w:fill="auto"/>
          </w:tcPr>
          <w:p w14:paraId="03F4C78B" w14:textId="0639BA3E" w:rsidR="00000000" w:rsidRPr="00DD3A9D" w:rsidRDefault="00000000" w:rsidP="0028382A">
            <w:pPr>
              <w:jc w:val="center"/>
              <w:rPr>
                <w:color w:val="FF0000"/>
              </w:rPr>
            </w:pPr>
            <w:r>
              <w:rPr>
                <w:color w:val="FF0000"/>
              </w:rPr>
              <w:t>Text here (calc off total of entries)</w:t>
            </w:r>
          </w:p>
        </w:tc>
        <w:tc>
          <w:tcPr>
            <w:tcW w:w="2976" w:type="dxa"/>
            <w:shd w:val="clear" w:color="auto" w:fill="auto"/>
          </w:tcPr>
          <w:p w14:paraId="6097CC87" w14:textId="78552B7D" w:rsidR="00000000" w:rsidRPr="00642D40" w:rsidRDefault="00000000" w:rsidP="0028382A">
            <w:pPr>
              <w:jc w:val="center"/>
              <w:rPr>
                <w:color w:val="000000" w:themeColor="text1"/>
              </w:rPr>
            </w:pPr>
            <w:r>
              <w:rPr>
                <w:color w:val="FF0000"/>
              </w:rPr>
              <w:t>Text here (calc off total uncomplete)</w:t>
            </w:r>
          </w:p>
        </w:tc>
        <w:tc>
          <w:tcPr>
            <w:tcW w:w="2835" w:type="dxa"/>
            <w:shd w:val="clear" w:color="auto" w:fill="auto"/>
          </w:tcPr>
          <w:p w14:paraId="3A8E3740" w14:textId="228E8F9A" w:rsidR="00000000" w:rsidRPr="00642D40" w:rsidRDefault="00000000" w:rsidP="0028382A">
            <w:pPr>
              <w:jc w:val="center"/>
              <w:rPr>
                <w:color w:val="000000" w:themeColor="text1"/>
              </w:rPr>
            </w:pPr>
            <w:r>
              <w:rPr>
                <w:color w:val="FF0000"/>
              </w:rPr>
              <w:t xml:space="preserve">Text here </w:t>
            </w:r>
            <w:proofErr w:type="gramStart"/>
            <w:r>
              <w:rPr>
                <w:color w:val="FF0000"/>
              </w:rPr>
              <w:t>total</w:t>
            </w:r>
            <w:proofErr w:type="gramEnd"/>
            <w:r>
              <w:rPr>
                <w:color w:val="FF0000"/>
              </w:rPr>
              <w:t xml:space="preserve"> off complete</w:t>
            </w:r>
          </w:p>
        </w:tc>
      </w:tr>
      <w:tr w:rsidR="0028382A" w:rsidRPr="0074647A" w14:paraId="600331D3" w14:textId="77777777" w:rsidTr="00C006D2">
        <w:trPr>
          <w:trHeight w:val="275"/>
        </w:trPr>
        <w:tc>
          <w:tcPr>
            <w:tcW w:w="1985" w:type="dxa"/>
            <w:shd w:val="clear" w:color="auto" w:fill="auto"/>
          </w:tcPr>
          <w:p w14:paraId="0F37D5B9" w14:textId="459D9761" w:rsidR="00000000" w:rsidRPr="008B63BC" w:rsidRDefault="00000000" w:rsidP="008B63BC">
            <w:pPr>
              <w:rPr>
                <w:b/>
                <w:bCs/>
              </w:rPr>
            </w:pPr>
            <w:r w:rsidRPr="00425351">
              <w:rPr>
                <w:b/>
                <w:bCs/>
                <w:color w:val="FF0000"/>
              </w:rPr>
              <w:t>Break in Tasks</w:t>
            </w:r>
          </w:p>
        </w:tc>
        <w:tc>
          <w:tcPr>
            <w:tcW w:w="1843" w:type="dxa"/>
            <w:shd w:val="clear" w:color="auto" w:fill="auto"/>
          </w:tcPr>
          <w:p w14:paraId="6C0ED15A" w14:textId="7BFAC965" w:rsidR="00000000" w:rsidRPr="00642D40" w:rsidRDefault="00000000" w:rsidP="0028382A">
            <w:pPr>
              <w:jc w:val="center"/>
              <w:rPr>
                <w:color w:val="000000" w:themeColor="text1"/>
              </w:rPr>
            </w:pPr>
            <w:r>
              <w:rPr>
                <w:color w:val="FF0000"/>
              </w:rPr>
              <w:t>Text here</w:t>
            </w:r>
          </w:p>
        </w:tc>
        <w:tc>
          <w:tcPr>
            <w:tcW w:w="2976" w:type="dxa"/>
            <w:shd w:val="clear" w:color="auto" w:fill="auto"/>
          </w:tcPr>
          <w:p w14:paraId="0F825DEA" w14:textId="27D2E553" w:rsidR="00000000" w:rsidRPr="00642D40" w:rsidRDefault="00000000" w:rsidP="0028382A">
            <w:pPr>
              <w:jc w:val="center"/>
              <w:rPr>
                <w:color w:val="000000" w:themeColor="text1"/>
              </w:rPr>
            </w:pPr>
            <w:r>
              <w:rPr>
                <w:color w:val="FF0000"/>
              </w:rPr>
              <w:t>Text here</w:t>
            </w:r>
          </w:p>
        </w:tc>
        <w:tc>
          <w:tcPr>
            <w:tcW w:w="2835" w:type="dxa"/>
            <w:shd w:val="clear" w:color="auto" w:fill="auto"/>
          </w:tcPr>
          <w:p w14:paraId="175982FF" w14:textId="3E042E86" w:rsidR="00000000" w:rsidRPr="00642D40" w:rsidRDefault="00000000" w:rsidP="0028382A">
            <w:pPr>
              <w:jc w:val="center"/>
              <w:rPr>
                <w:color w:val="000000" w:themeColor="text1"/>
              </w:rPr>
            </w:pPr>
            <w:r>
              <w:rPr>
                <w:color w:val="FF0000"/>
              </w:rPr>
              <w:t>Text here</w:t>
            </w:r>
          </w:p>
        </w:tc>
      </w:tr>
    </w:tbl>
    <w:p w14:paraId="3F047EAF" w14:textId="5C1B17A9" w:rsidR="00000000" w:rsidRDefault="00000000">
      <w:pPr>
        <w:rPr>
          <w:rFonts w:cs="Calibri"/>
          <w:b/>
          <w:bCs/>
          <w:kern w:val="32"/>
          <w:sz w:val="26"/>
          <w:szCs w:val="26"/>
        </w:rPr>
      </w:pPr>
    </w:p>
    <w:p w14:paraId="2DE403A5" w14:textId="6860945E" w:rsidR="00000000" w:rsidRDefault="00000000" w:rsidP="00F30440">
      <w:pPr>
        <w:pStyle w:val="Heading1"/>
      </w:pPr>
      <w:bookmarkStart w:id="1150" w:name="_Toc183691350"/>
      <w:r>
        <w:t>Uncompleted Work Scopes</w:t>
      </w:r>
      <w:bookmarkEnd w:id="1150"/>
    </w:p>
    <w:p w14:paraId="3B65AC26" w14:textId="4443E19E" w:rsidR="00000000" w:rsidRPr="00425351" w:rsidRDefault="00000000" w:rsidP="00776375">
      <w:pPr>
        <w:pStyle w:val="BodyText"/>
        <w:rPr>
          <w:color w:val="FF0000"/>
        </w:rPr>
      </w:pPr>
      <w:r>
        <w:rPr>
          <w:color w:val="FF0000"/>
        </w:rPr>
        <w:t>Text input here</w:t>
      </w:r>
    </w:p>
    <w:p w14:paraId="287D0BEE" w14:textId="3323864E" w:rsidR="00000000" w:rsidRPr="00425351" w:rsidRDefault="00000000" w:rsidP="000C17C6">
      <w:pPr>
        <w:pStyle w:val="Heading2"/>
        <w:rPr>
          <w:color w:val="00B050"/>
        </w:rPr>
      </w:pPr>
      <w:r>
        <w:rPr>
          <w:color w:val="00B050"/>
        </w:rPr>
        <w:t>Text INPUT HERE (single entry)</w:t>
      </w:r>
    </w:p>
    <w:p w14:paraId="6398566B" w14:textId="161FEBC9" w:rsidR="00000000" w:rsidRPr="00425351" w:rsidRDefault="00000000" w:rsidP="004724DC">
      <w:pPr>
        <w:pStyle w:val="BodyText"/>
        <w:rPr>
          <w:color w:val="00B050"/>
        </w:rPr>
      </w:pPr>
      <w:r>
        <w:rPr>
          <w:color w:val="00B050"/>
        </w:rPr>
        <w:t>Text input here (single entry)</w:t>
      </w:r>
    </w:p>
    <w:p w14:paraId="2D1117B8" w14:textId="7B8CE113" w:rsidR="00000000" w:rsidRPr="00425351" w:rsidRDefault="00000000" w:rsidP="00A47EAA">
      <w:pPr>
        <w:rPr>
          <w:color w:val="FF0000"/>
        </w:rPr>
      </w:pPr>
      <w:r>
        <w:rPr>
          <w:b/>
          <w:bCs/>
          <w:color w:val="FF0000"/>
        </w:rPr>
        <w:t>Text input here (each entry to have own bullet point)</w:t>
      </w:r>
    </w:p>
    <w:p w14:paraId="18099084" w14:textId="76ABEAD1" w:rsidR="00000000" w:rsidRPr="00425351" w:rsidRDefault="00000000" w:rsidP="0028382A">
      <w:pPr>
        <w:pStyle w:val="Heading2"/>
        <w:rPr>
          <w:color w:val="00B050"/>
        </w:rPr>
      </w:pPr>
      <w:r>
        <w:rPr>
          <w:color w:val="00B050"/>
        </w:rPr>
        <w:lastRenderedPageBreak/>
        <w:t>Text input here (single entry)</w:t>
      </w:r>
    </w:p>
    <w:p w14:paraId="7EF4B4B1" w14:textId="37A799AD" w:rsidR="00000000" w:rsidRPr="00425351" w:rsidRDefault="00000000" w:rsidP="00776375">
      <w:pPr>
        <w:pStyle w:val="BodyText"/>
        <w:rPr>
          <w:rFonts w:eastAsia="Arial"/>
          <w:color w:val="00B050"/>
        </w:rPr>
      </w:pPr>
      <w:r>
        <w:rPr>
          <w:color w:val="00B050"/>
        </w:rPr>
        <w:t>Text input Here (single entry)</w:t>
      </w:r>
    </w:p>
    <w:p w14:paraId="26AC22CD" w14:textId="32E1E8A5" w:rsidR="00000000" w:rsidRPr="00425351" w:rsidRDefault="00000000" w:rsidP="00A47EAA">
      <w:pPr>
        <w:rPr>
          <w:color w:val="FF0000"/>
        </w:rPr>
      </w:pPr>
      <w:r>
        <w:rPr>
          <w:b/>
          <w:bCs/>
          <w:color w:val="FF0000"/>
        </w:rPr>
        <w:t>Text input here (bulleted)</w:t>
      </w:r>
    </w:p>
    <w:p w14:paraId="0D10E716" w14:textId="3D3D34D6" w:rsidR="00000000" w:rsidRPr="00425351" w:rsidRDefault="00000000" w:rsidP="00DD3A9D">
      <w:pPr>
        <w:ind w:left="1004"/>
        <w:rPr>
          <w:color w:val="FF0000"/>
        </w:rPr>
      </w:pPr>
    </w:p>
    <w:p w14:paraId="7F6DF4DC" w14:textId="4B776EA3" w:rsidR="00000000" w:rsidRPr="00425351" w:rsidRDefault="00000000" w:rsidP="0028382A">
      <w:pPr>
        <w:pStyle w:val="Heading2"/>
        <w:rPr>
          <w:color w:val="00B050"/>
        </w:rPr>
      </w:pPr>
      <w:bookmarkStart w:id="1151" w:name="_Hlk183690624"/>
      <w:r>
        <w:rPr>
          <w:color w:val="00B050"/>
        </w:rPr>
        <w:t>Text Input Here (single entry)</w:t>
      </w:r>
    </w:p>
    <w:bookmarkEnd w:id="1151"/>
    <w:p w14:paraId="5CC162A4" w14:textId="3573EE4D" w:rsidR="00000000" w:rsidRPr="00425351" w:rsidRDefault="00000000" w:rsidP="00776375">
      <w:pPr>
        <w:pStyle w:val="BodyText"/>
        <w:rPr>
          <w:color w:val="00B050"/>
        </w:rPr>
      </w:pPr>
      <w:r>
        <w:rPr>
          <w:color w:val="00B050"/>
        </w:rPr>
        <w:t xml:space="preserve">Text Input </w:t>
      </w:r>
      <w:proofErr w:type="gramStart"/>
      <w:r>
        <w:rPr>
          <w:color w:val="00B050"/>
        </w:rPr>
        <w:t>Here(</w:t>
      </w:r>
      <w:proofErr w:type="spellStart"/>
      <w:proofErr w:type="gramEnd"/>
      <w:r>
        <w:rPr>
          <w:color w:val="00B050"/>
        </w:rPr>
        <w:t>sngle</w:t>
      </w:r>
      <w:proofErr w:type="spellEnd"/>
      <w:r>
        <w:rPr>
          <w:color w:val="00B050"/>
        </w:rPr>
        <w:t xml:space="preserve"> entry)</w:t>
      </w:r>
    </w:p>
    <w:p w14:paraId="7187D39E" w14:textId="77777777" w:rsidR="00000000" w:rsidRPr="00425351" w:rsidRDefault="00000000" w:rsidP="00DD3A9D">
      <w:pPr>
        <w:rPr>
          <w:color w:val="FF0000"/>
        </w:rPr>
      </w:pPr>
      <w:bookmarkStart w:id="1152" w:name="_Toc183691354"/>
      <w:r>
        <w:rPr>
          <w:b/>
          <w:bCs/>
          <w:color w:val="FF0000"/>
        </w:rPr>
        <w:t>Text input here (bulleted)</w:t>
      </w:r>
    </w:p>
    <w:bookmarkEnd w:id="1152"/>
    <w:p w14:paraId="0C7DD3A5" w14:textId="6DD0A9CB" w:rsidR="00000000" w:rsidRPr="00425351" w:rsidRDefault="00000000" w:rsidP="0028382A">
      <w:pPr>
        <w:pStyle w:val="Heading2"/>
        <w:rPr>
          <w:color w:val="00B050"/>
        </w:rPr>
      </w:pPr>
      <w:r>
        <w:rPr>
          <w:color w:val="00B050"/>
        </w:rPr>
        <w:t xml:space="preserve">Text Input </w:t>
      </w:r>
      <w:proofErr w:type="gramStart"/>
      <w:r>
        <w:rPr>
          <w:color w:val="00B050"/>
        </w:rPr>
        <w:t>here(</w:t>
      </w:r>
      <w:proofErr w:type="gramEnd"/>
      <w:r>
        <w:rPr>
          <w:color w:val="00B050"/>
        </w:rPr>
        <w:t>single entry)</w:t>
      </w:r>
    </w:p>
    <w:p w14:paraId="74570380" w14:textId="607A770D" w:rsidR="00000000" w:rsidRPr="00425351" w:rsidRDefault="00000000" w:rsidP="000C17C6">
      <w:pPr>
        <w:pStyle w:val="BodyText"/>
        <w:rPr>
          <w:color w:val="00B050"/>
        </w:rPr>
      </w:pPr>
      <w:r>
        <w:rPr>
          <w:color w:val="00B050"/>
        </w:rPr>
        <w:t xml:space="preserve">Text input </w:t>
      </w:r>
      <w:proofErr w:type="gramStart"/>
      <w:r>
        <w:rPr>
          <w:color w:val="00B050"/>
        </w:rPr>
        <w:t>here(</w:t>
      </w:r>
      <w:proofErr w:type="gramEnd"/>
      <w:r>
        <w:rPr>
          <w:color w:val="00B050"/>
        </w:rPr>
        <w:t>single entry)</w:t>
      </w:r>
    </w:p>
    <w:p w14:paraId="2C2516D3" w14:textId="711339C8" w:rsidR="00000000" w:rsidRPr="00425351" w:rsidRDefault="00000000" w:rsidP="00A962E8">
      <w:pPr>
        <w:rPr>
          <w:color w:val="FF0000"/>
        </w:rPr>
      </w:pPr>
      <w:r>
        <w:rPr>
          <w:b/>
          <w:bCs/>
          <w:color w:val="FF0000"/>
        </w:rPr>
        <w:t>Text input here (bulleted)</w:t>
      </w:r>
    </w:p>
    <w:p w14:paraId="6C9705B4" w14:textId="7728895D" w:rsidR="00000000" w:rsidRPr="00425351" w:rsidRDefault="00000000" w:rsidP="00C81CF7">
      <w:pPr>
        <w:pStyle w:val="Heading2"/>
        <w:rPr>
          <w:color w:val="00B050"/>
        </w:rPr>
      </w:pPr>
      <w:bookmarkStart w:id="1153" w:name="_Toc183691355"/>
      <w:r w:rsidRPr="00425351">
        <w:rPr>
          <w:color w:val="00B050"/>
        </w:rPr>
        <w:t xml:space="preserve">5Y ME OFF </w:t>
      </w:r>
      <w:proofErr w:type="spellStart"/>
      <w:r w:rsidRPr="00425351">
        <w:rPr>
          <w:color w:val="00B050"/>
        </w:rPr>
        <w:t>Repl</w:t>
      </w:r>
      <w:proofErr w:type="spellEnd"/>
      <w:r w:rsidRPr="00425351">
        <w:rPr>
          <w:color w:val="00B050"/>
        </w:rPr>
        <w:t xml:space="preserve"> DCV’s Hydraulics SK802</w:t>
      </w:r>
      <w:bookmarkEnd w:id="1153"/>
    </w:p>
    <w:p w14:paraId="24155AC3" w14:textId="3C1F5840" w:rsidR="00000000" w:rsidRPr="00425351" w:rsidRDefault="00000000" w:rsidP="00C81CF7">
      <w:pPr>
        <w:pStyle w:val="BodyText"/>
        <w:rPr>
          <w:color w:val="00B050"/>
        </w:rPr>
      </w:pPr>
      <w:r w:rsidRPr="00425351">
        <w:rPr>
          <w:color w:val="00B050"/>
        </w:rPr>
        <w:t>WO 2200609981 – 5Y ME OFF Replace DCV’s Hydraulics SK802</w:t>
      </w:r>
    </w:p>
    <w:p w14:paraId="414C34EB" w14:textId="29B739E1" w:rsidR="00000000" w:rsidRPr="00425351" w:rsidRDefault="00000000" w:rsidP="001C2803">
      <w:pPr>
        <w:rPr>
          <w:color w:val="FF0000"/>
        </w:rPr>
      </w:pPr>
      <w:r w:rsidRPr="00425351">
        <w:rPr>
          <w:color w:val="FF0000"/>
        </w:rPr>
        <w:t>DCV’s: Parts not available for this shut.</w:t>
      </w:r>
    </w:p>
    <w:p w14:paraId="51A90C0E" w14:textId="00E1B224" w:rsidR="00000000" w:rsidRPr="00A962E8" w:rsidRDefault="00000000" w:rsidP="000C17C6">
      <w:pPr>
        <w:pStyle w:val="BodyText"/>
        <w:rPr>
          <w:b/>
          <w:bCs/>
          <w:i/>
          <w:iCs/>
          <w:color w:val="002060"/>
        </w:rPr>
      </w:pPr>
      <w:r w:rsidRPr="00A962E8">
        <w:rPr>
          <w:b/>
          <w:bCs/>
          <w:i/>
          <w:iCs/>
          <w:color w:val="002060"/>
        </w:rPr>
        <w:t>For recommendations &amp; extra comments</w:t>
      </w:r>
      <w:r>
        <w:rPr>
          <w:b/>
          <w:bCs/>
          <w:i/>
          <w:iCs/>
          <w:color w:val="002060"/>
        </w:rPr>
        <w:t xml:space="preserve"> on cancelled hydraulic scopes</w:t>
      </w:r>
      <w:r w:rsidRPr="00A962E8">
        <w:rPr>
          <w:b/>
          <w:bCs/>
          <w:i/>
          <w:iCs/>
          <w:color w:val="002060"/>
        </w:rPr>
        <w:t xml:space="preserve">, refer to BMS 061- </w:t>
      </w:r>
      <w:r w:rsidRPr="00425351">
        <w:rPr>
          <w:b/>
          <w:bCs/>
          <w:i/>
          <w:iCs/>
          <w:color w:val="FF0000"/>
        </w:rPr>
        <w:t xml:space="preserve">FT24OP11-BMS-TR-SK802 Technical Memorandum </w:t>
      </w:r>
      <w:r w:rsidRPr="00A962E8">
        <w:rPr>
          <w:b/>
          <w:bCs/>
          <w:i/>
          <w:iCs/>
          <w:color w:val="002060"/>
        </w:rPr>
        <w:t>(attached to this Report)</w:t>
      </w:r>
    </w:p>
    <w:p w14:paraId="326C25A9" w14:textId="3DCB740C" w:rsidR="00000000" w:rsidRDefault="00000000" w:rsidP="0056425B">
      <w:pPr>
        <w:pStyle w:val="Heading1"/>
        <w:pageBreakBefore/>
      </w:pPr>
      <w:bookmarkStart w:id="1154" w:name="_Toc183691356"/>
      <w:r>
        <w:lastRenderedPageBreak/>
        <w:t>S</w:t>
      </w:r>
      <w:r>
        <w:t>copes Completed</w:t>
      </w:r>
      <w:bookmarkEnd w:id="1154"/>
    </w:p>
    <w:p w14:paraId="1ED43BA9" w14:textId="54741239" w:rsidR="00000000" w:rsidRPr="00425351" w:rsidRDefault="00000000" w:rsidP="00475618">
      <w:pPr>
        <w:pStyle w:val="Heading2"/>
        <w:rPr>
          <w:color w:val="00B050"/>
        </w:rPr>
      </w:pPr>
      <w:bookmarkStart w:id="1155" w:name="_Hlk182219620"/>
      <w:r>
        <w:rPr>
          <w:color w:val="00B050"/>
        </w:rPr>
        <w:t>Text Input here</w:t>
      </w: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1843"/>
        <w:gridCol w:w="1559"/>
        <w:gridCol w:w="993"/>
        <w:gridCol w:w="2268"/>
        <w:gridCol w:w="1842"/>
        <w:gridCol w:w="1276"/>
      </w:tblGrid>
      <w:tr w:rsidR="0056425B" w:rsidRPr="0056425B" w14:paraId="5A32F57A" w14:textId="77777777" w:rsidTr="00B72CDC">
        <w:tc>
          <w:tcPr>
            <w:tcW w:w="1843" w:type="dxa"/>
            <w:shd w:val="clear" w:color="auto" w:fill="D9D9D9" w:themeFill="background1" w:themeFillShade="D9"/>
          </w:tcPr>
          <w:p w14:paraId="33C73878" w14:textId="77777777" w:rsidR="00000000" w:rsidRPr="0056425B" w:rsidRDefault="00000000" w:rsidP="0056425B">
            <w:pPr>
              <w:rPr>
                <w:b/>
                <w:bCs/>
              </w:rPr>
            </w:pPr>
            <w:bookmarkStart w:id="1156" w:name="_Hlk182220308"/>
            <w:r w:rsidRPr="0056425B">
              <w:rPr>
                <w:b/>
                <w:bCs/>
              </w:rPr>
              <w:t>WORK ORDER#</w:t>
            </w:r>
          </w:p>
        </w:tc>
        <w:tc>
          <w:tcPr>
            <w:tcW w:w="1559" w:type="dxa"/>
          </w:tcPr>
          <w:p w14:paraId="7CCE154D" w14:textId="0CA71CE7" w:rsidR="00000000" w:rsidRPr="0056425B" w:rsidRDefault="00000000" w:rsidP="00095698">
            <w:pPr>
              <w:jc w:val="center"/>
            </w:pPr>
            <w:r>
              <w:rPr>
                <w:color w:val="00B050"/>
              </w:rPr>
              <w:t>Text input here</w:t>
            </w:r>
          </w:p>
        </w:tc>
        <w:tc>
          <w:tcPr>
            <w:tcW w:w="993" w:type="dxa"/>
            <w:shd w:val="clear" w:color="auto" w:fill="D9D9D9" w:themeFill="background1" w:themeFillShade="D9"/>
          </w:tcPr>
          <w:p w14:paraId="091436A5" w14:textId="77777777" w:rsidR="00000000" w:rsidRPr="0056425B" w:rsidRDefault="00000000" w:rsidP="0056425B">
            <w:pPr>
              <w:rPr>
                <w:b/>
                <w:bCs/>
              </w:rPr>
            </w:pPr>
            <w:r w:rsidRPr="0056425B">
              <w:rPr>
                <w:b/>
                <w:bCs/>
              </w:rPr>
              <w:t>SCOPE</w:t>
            </w:r>
          </w:p>
        </w:tc>
        <w:tc>
          <w:tcPr>
            <w:tcW w:w="5386" w:type="dxa"/>
            <w:gridSpan w:val="3"/>
          </w:tcPr>
          <w:p w14:paraId="6780FB3B" w14:textId="44EFE1B1" w:rsidR="00000000" w:rsidRPr="0056425B" w:rsidRDefault="00000000" w:rsidP="0056425B">
            <w:r>
              <w:rPr>
                <w:color w:val="00B050"/>
              </w:rPr>
              <w:t>TEXT INPUT HERE</w:t>
            </w:r>
          </w:p>
        </w:tc>
      </w:tr>
      <w:tr w:rsidR="0056425B" w:rsidRPr="0056425B" w14:paraId="4BA7A746" w14:textId="77777777" w:rsidTr="008A5D77">
        <w:tc>
          <w:tcPr>
            <w:tcW w:w="6663" w:type="dxa"/>
            <w:gridSpan w:val="4"/>
          </w:tcPr>
          <w:p w14:paraId="70002A80" w14:textId="13555D30" w:rsidR="00000000" w:rsidRPr="0056425B" w:rsidRDefault="00000000" w:rsidP="0056425B">
            <w:pPr>
              <w:tabs>
                <w:tab w:val="left" w:pos="1701"/>
                <w:tab w:val="left" w:pos="6552"/>
              </w:tabs>
              <w:rPr>
                <w:b/>
                <w:bCs/>
              </w:rPr>
            </w:pPr>
            <w:r w:rsidRPr="0056425B">
              <w:rPr>
                <w:b/>
                <w:bCs/>
              </w:rPr>
              <w:t xml:space="preserve">Complete </w:t>
            </w:r>
            <w:sdt>
              <w:sdtPr>
                <w:rPr>
                  <w:b/>
                  <w:bCs/>
                  <w:color w:val="00B050"/>
                </w:rPr>
                <w:id w:val="1051654541"/>
                <w14:checkbox>
                  <w14:checked w14:val="0"/>
                  <w14:checkedState w14:val="2612" w14:font="MS Gothic"/>
                  <w14:uncheckedState w14:val="2610" w14:font="MS Gothic"/>
                </w14:checkbox>
              </w:sdtPr>
              <w:sdtContent>
                <w:r>
                  <w:rPr>
                    <w:rFonts w:ascii="MS Gothic" w:eastAsia="MS Gothic" w:hAnsi="MS Gothic" w:hint="eastAsia"/>
                    <w:b/>
                    <w:bCs/>
                    <w:color w:val="00B050"/>
                  </w:rPr>
                  <w:t>☐</w:t>
                </w:r>
              </w:sdtContent>
            </w:sdt>
            <w:r w:rsidRPr="0056425B">
              <w:rPr>
                <w:b/>
                <w:bCs/>
              </w:rPr>
              <w:tab/>
              <w:t xml:space="preserve">Incomplete </w:t>
            </w:r>
            <w:sdt>
              <w:sdtPr>
                <w:rPr>
                  <w:b/>
                  <w:bCs/>
                </w:rPr>
                <w:id w:val="218093379"/>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Pr="0056425B">
              <w:rPr>
                <w:b/>
                <w:bCs/>
              </w:rPr>
              <w:t xml:space="preserve">      Further works required </w:t>
            </w:r>
            <w:sdt>
              <w:sdtPr>
                <w:rPr>
                  <w:b/>
                  <w:bCs/>
                  <w:color w:val="000000" w:themeColor="text1"/>
                </w:rPr>
                <w:id w:val="-1799137967"/>
                <w14:checkbox>
                  <w14:checked w14:val="0"/>
                  <w14:checkedState w14:val="2612" w14:font="MS Gothic"/>
                  <w14:uncheckedState w14:val="2610" w14:font="MS Gothic"/>
                </w14:checkbox>
              </w:sdtPr>
              <w:sdtContent>
                <w:r w:rsidRPr="004E3DB3">
                  <w:rPr>
                    <w:rFonts w:ascii="MS Gothic" w:eastAsia="MS Gothic" w:hAnsi="MS Gothic" w:hint="eastAsia"/>
                    <w:b/>
                    <w:bCs/>
                    <w:color w:val="000000" w:themeColor="text1"/>
                  </w:rPr>
                  <w:t>☐</w:t>
                </w:r>
              </w:sdtContent>
            </w:sdt>
            <w:r w:rsidRPr="0056425B">
              <w:rPr>
                <w:b/>
                <w:bCs/>
              </w:rPr>
              <w:tab/>
            </w:r>
            <w:r w:rsidRPr="00DD3A9D">
              <w:rPr>
                <w:b/>
                <w:bCs/>
                <w:color w:val="FF0000"/>
              </w:rPr>
              <w:t>(radio buttons to select status)</w:t>
            </w:r>
          </w:p>
        </w:tc>
        <w:tc>
          <w:tcPr>
            <w:tcW w:w="1842" w:type="dxa"/>
            <w:shd w:val="clear" w:color="auto" w:fill="D9D9D9" w:themeFill="background1" w:themeFillShade="D9"/>
          </w:tcPr>
          <w:p w14:paraId="516B60E4" w14:textId="77777777" w:rsidR="00000000" w:rsidRPr="0056425B" w:rsidRDefault="00000000" w:rsidP="0056425B">
            <w:pPr>
              <w:tabs>
                <w:tab w:val="left" w:pos="1701"/>
                <w:tab w:val="left" w:pos="6552"/>
              </w:tabs>
              <w:rPr>
                <w:b/>
                <w:bCs/>
              </w:rPr>
            </w:pPr>
            <w:r w:rsidRPr="0056425B">
              <w:rPr>
                <w:b/>
                <w:bCs/>
              </w:rPr>
              <w:t xml:space="preserve">Date </w:t>
            </w:r>
            <w:r w:rsidRPr="0056425B">
              <w:rPr>
                <w:b/>
                <w:bCs/>
              </w:rPr>
              <w:t>Completed</w:t>
            </w:r>
          </w:p>
        </w:tc>
        <w:tc>
          <w:tcPr>
            <w:tcW w:w="1276" w:type="dxa"/>
          </w:tcPr>
          <w:p w14:paraId="1F70F65A" w14:textId="5B7BD18C" w:rsidR="00000000" w:rsidRPr="0056425B" w:rsidRDefault="00000000" w:rsidP="0056425B">
            <w:pPr>
              <w:tabs>
                <w:tab w:val="left" w:pos="1701"/>
                <w:tab w:val="left" w:pos="6552"/>
              </w:tabs>
              <w:rPr>
                <w:b/>
                <w:bCs/>
              </w:rPr>
            </w:pPr>
            <w:r>
              <w:rPr>
                <w:b/>
                <w:bCs/>
                <w:color w:val="FF0000"/>
              </w:rPr>
              <w:t>Date selection</w:t>
            </w:r>
          </w:p>
        </w:tc>
      </w:tr>
      <w:tr w:rsidR="0056425B" w:rsidRPr="0056425B" w14:paraId="2FB71E5D" w14:textId="77777777" w:rsidTr="00B72CDC">
        <w:tc>
          <w:tcPr>
            <w:tcW w:w="9781" w:type="dxa"/>
            <w:gridSpan w:val="6"/>
          </w:tcPr>
          <w:p w14:paraId="79C8F454" w14:textId="77777777" w:rsidR="00000000" w:rsidRPr="0056425B" w:rsidRDefault="00000000" w:rsidP="0056425B">
            <w:r w:rsidRPr="0056425B">
              <w:t xml:space="preserve"> </w:t>
            </w:r>
            <w:r w:rsidRPr="0056425B">
              <w:rPr>
                <w:b/>
                <w:bCs/>
              </w:rPr>
              <w:t>Summary (What was completed):</w:t>
            </w:r>
            <w:r w:rsidRPr="0056425B">
              <w:t xml:space="preserve">  </w:t>
            </w:r>
          </w:p>
          <w:p w14:paraId="7F9C7165" w14:textId="3CA90A1C" w:rsidR="00000000" w:rsidRPr="0056425B" w:rsidRDefault="00000000" w:rsidP="000A0F82">
            <w:pPr>
              <w:ind w:left="459" w:hanging="283"/>
            </w:pPr>
            <w:r>
              <w:rPr>
                <w:color w:val="FF0000"/>
              </w:rPr>
              <w:t xml:space="preserve">Text input </w:t>
            </w:r>
            <w:proofErr w:type="gramStart"/>
            <w:r>
              <w:rPr>
                <w:color w:val="FF0000"/>
              </w:rPr>
              <w:t>here ,</w:t>
            </w:r>
            <w:proofErr w:type="gramEnd"/>
            <w:r>
              <w:rPr>
                <w:color w:val="FF0000"/>
              </w:rPr>
              <w:t xml:space="preserve"> bulleted when new line done</w:t>
            </w:r>
          </w:p>
        </w:tc>
      </w:tr>
      <w:tr w:rsidR="0056425B" w:rsidRPr="0056425B" w14:paraId="3F4EE544" w14:textId="77777777" w:rsidTr="00B72CDC">
        <w:tc>
          <w:tcPr>
            <w:tcW w:w="9781" w:type="dxa"/>
            <w:gridSpan w:val="6"/>
          </w:tcPr>
          <w:p w14:paraId="1F149434" w14:textId="77777777" w:rsidR="00000000" w:rsidRPr="0056425B" w:rsidRDefault="00000000" w:rsidP="0056425B">
            <w:r w:rsidRPr="0056425B">
              <w:rPr>
                <w:b/>
                <w:bCs/>
              </w:rPr>
              <w:t>Problems or Delays:</w:t>
            </w:r>
            <w:r w:rsidRPr="0056425B">
              <w:t xml:space="preserve"> </w:t>
            </w:r>
          </w:p>
          <w:p w14:paraId="1CF00725" w14:textId="777ADAF1" w:rsidR="00000000" w:rsidRPr="0056425B" w:rsidRDefault="00000000" w:rsidP="000A0F82">
            <w:pPr>
              <w:ind w:left="459" w:hanging="283"/>
            </w:pPr>
            <w:r>
              <w:rPr>
                <w:color w:val="FF0000"/>
              </w:rPr>
              <w:t xml:space="preserve">Text input </w:t>
            </w:r>
            <w:proofErr w:type="gramStart"/>
            <w:r>
              <w:rPr>
                <w:color w:val="FF0000"/>
              </w:rPr>
              <w:t>here ,</w:t>
            </w:r>
            <w:proofErr w:type="gramEnd"/>
            <w:r>
              <w:rPr>
                <w:color w:val="FF0000"/>
              </w:rPr>
              <w:t xml:space="preserve"> bulleted when new line done</w:t>
            </w:r>
          </w:p>
        </w:tc>
      </w:tr>
      <w:tr w:rsidR="0056425B" w:rsidRPr="0056425B" w14:paraId="781CDC69" w14:textId="77777777" w:rsidTr="00B72CDC">
        <w:tc>
          <w:tcPr>
            <w:tcW w:w="9781" w:type="dxa"/>
            <w:gridSpan w:val="6"/>
          </w:tcPr>
          <w:p w14:paraId="50BE3ED7" w14:textId="77777777" w:rsidR="00000000" w:rsidRPr="0056425B" w:rsidRDefault="00000000" w:rsidP="0056425B">
            <w:pPr>
              <w:rPr>
                <w:b/>
                <w:bCs/>
              </w:rPr>
            </w:pPr>
            <w:r w:rsidRPr="0056425B">
              <w:rPr>
                <w:b/>
                <w:bCs/>
              </w:rPr>
              <w:t xml:space="preserve">Recommendations: </w:t>
            </w:r>
          </w:p>
          <w:p w14:paraId="3117C63D" w14:textId="6D3821FC" w:rsidR="00000000" w:rsidRPr="0056425B" w:rsidRDefault="00000000" w:rsidP="000A0F82">
            <w:pPr>
              <w:ind w:left="459" w:hanging="283"/>
            </w:pPr>
            <w:r>
              <w:rPr>
                <w:color w:val="FF0000"/>
              </w:rPr>
              <w:t xml:space="preserve">Text input </w:t>
            </w:r>
            <w:proofErr w:type="gramStart"/>
            <w:r>
              <w:rPr>
                <w:color w:val="FF0000"/>
              </w:rPr>
              <w:t>here ,</w:t>
            </w:r>
            <w:proofErr w:type="gramEnd"/>
            <w:r>
              <w:rPr>
                <w:color w:val="FF0000"/>
              </w:rPr>
              <w:t xml:space="preserve"> bulleted when new line done</w:t>
            </w:r>
          </w:p>
        </w:tc>
      </w:tr>
      <w:tr w:rsidR="00EA449C" w:rsidRPr="0056425B" w14:paraId="26A9B343" w14:textId="77777777" w:rsidTr="00B72CDC">
        <w:tc>
          <w:tcPr>
            <w:tcW w:w="9781" w:type="dxa"/>
            <w:gridSpan w:val="6"/>
          </w:tcPr>
          <w:p w14:paraId="48FD0FC6" w14:textId="39482AFA" w:rsidR="00000000" w:rsidRPr="00425351" w:rsidRDefault="00000000" w:rsidP="00EA449C">
            <w:pPr>
              <w:rPr>
                <w:color w:val="FFFFFF" w:themeColor="background1"/>
              </w:rPr>
            </w:pPr>
            <w:r w:rsidRPr="007E61A4">
              <w:rPr>
                <w:b/>
                <w:bCs/>
              </w:rPr>
              <w:t>Photo 1.</w:t>
            </w:r>
            <w:r>
              <w:t xml:space="preserve"> </w:t>
            </w:r>
            <w:r>
              <w:rPr>
                <w:color w:val="FF0000"/>
              </w:rPr>
              <w:t>TEXT INPUT HERE DESCRIBE PHOTO</w:t>
            </w:r>
            <w:r w:rsidRPr="00425351">
              <w:rPr>
                <w:color w:val="000000" w:themeColor="text1"/>
              </w:rPr>
              <w:t xml:space="preserve">           </w:t>
            </w:r>
          </w:p>
          <w:p w14:paraId="64421F04" w14:textId="4E1F9799" w:rsidR="00000000" w:rsidRDefault="00000000" w:rsidP="0056425B">
            <w:pPr>
              <w:rPr>
                <w:b/>
                <w:bCs/>
              </w:rPr>
            </w:pPr>
          </w:p>
          <w:p w14:paraId="1D0D280C" w14:textId="77777777" w:rsidR="00000000" w:rsidRDefault="00000000" w:rsidP="0056425B">
            <w:pPr>
              <w:rPr>
                <w:b/>
                <w:bCs/>
              </w:rPr>
            </w:pPr>
          </w:p>
          <w:p w14:paraId="743E6D60" w14:textId="2CC1C940" w:rsidR="00000000" w:rsidRPr="00425351" w:rsidRDefault="00000000" w:rsidP="0056425B">
            <w:pPr>
              <w:rPr>
                <w:b/>
                <w:bCs/>
                <w:color w:val="FF0000"/>
              </w:rPr>
            </w:pPr>
            <w:r>
              <w:rPr>
                <w:b/>
                <w:bCs/>
                <w:color w:val="FF0000"/>
              </w:rPr>
              <w:t>{INSERT PHOTOS HERE}</w:t>
            </w:r>
          </w:p>
          <w:p w14:paraId="33EF147A" w14:textId="2B90DC67" w:rsidR="00000000" w:rsidRDefault="00000000" w:rsidP="0056425B">
            <w:pPr>
              <w:rPr>
                <w:b/>
                <w:bCs/>
              </w:rPr>
            </w:pPr>
          </w:p>
          <w:p w14:paraId="495EDF44" w14:textId="77777777" w:rsidR="00000000" w:rsidRDefault="00000000" w:rsidP="0056425B">
            <w:pPr>
              <w:rPr>
                <w:b/>
                <w:bCs/>
              </w:rPr>
            </w:pPr>
          </w:p>
          <w:p w14:paraId="62BAFA95" w14:textId="7F7383B7" w:rsidR="00000000" w:rsidRDefault="00000000" w:rsidP="0056425B">
            <w:pPr>
              <w:rPr>
                <w:b/>
                <w:bCs/>
              </w:rPr>
            </w:pPr>
          </w:p>
          <w:p w14:paraId="4968AC54" w14:textId="69075075" w:rsidR="00000000" w:rsidRDefault="00000000" w:rsidP="0056425B">
            <w:pPr>
              <w:rPr>
                <w:b/>
                <w:bCs/>
              </w:rPr>
            </w:pPr>
          </w:p>
          <w:p w14:paraId="78AD2A85" w14:textId="47C1AD57" w:rsidR="00000000" w:rsidRDefault="00000000" w:rsidP="0056425B">
            <w:pPr>
              <w:rPr>
                <w:b/>
                <w:bCs/>
              </w:rPr>
            </w:pPr>
          </w:p>
          <w:p w14:paraId="50BFFEA9" w14:textId="77777777" w:rsidR="00000000" w:rsidRDefault="00000000" w:rsidP="0056425B">
            <w:pPr>
              <w:rPr>
                <w:b/>
                <w:bCs/>
              </w:rPr>
            </w:pPr>
          </w:p>
          <w:p w14:paraId="4CBAF5E1" w14:textId="77777777" w:rsidR="00000000" w:rsidRDefault="00000000" w:rsidP="0056425B">
            <w:pPr>
              <w:rPr>
                <w:b/>
                <w:bCs/>
              </w:rPr>
            </w:pPr>
          </w:p>
          <w:p w14:paraId="74CC0E9C" w14:textId="77777777" w:rsidR="00000000" w:rsidRDefault="00000000" w:rsidP="0056425B">
            <w:pPr>
              <w:rPr>
                <w:b/>
                <w:bCs/>
              </w:rPr>
            </w:pPr>
          </w:p>
          <w:p w14:paraId="3A09D7D4" w14:textId="77777777" w:rsidR="00000000" w:rsidRPr="0056425B" w:rsidRDefault="00000000" w:rsidP="0056425B">
            <w:pPr>
              <w:rPr>
                <w:b/>
                <w:bCs/>
              </w:rPr>
            </w:pPr>
          </w:p>
        </w:tc>
      </w:tr>
      <w:tr w:rsidR="00425351" w:rsidRPr="0056425B" w14:paraId="4EBEC1A1" w14:textId="77777777" w:rsidTr="00B72CDC">
        <w:tc>
          <w:tcPr>
            <w:tcW w:w="9781" w:type="dxa"/>
            <w:gridSpan w:val="6"/>
          </w:tcPr>
          <w:p w14:paraId="1EA8D9F8" w14:textId="77777777" w:rsidR="00000000" w:rsidRDefault="00000000" w:rsidP="00EA449C">
            <w:pPr>
              <w:rPr>
                <w:noProof/>
              </w:rPr>
            </w:pPr>
          </w:p>
        </w:tc>
      </w:tr>
      <w:bookmarkEnd w:id="1155"/>
      <w:bookmarkEnd w:id="1156"/>
    </w:tbl>
    <w:p w14:paraId="50CBF47C" w14:textId="7CA24D2A" w:rsidR="00000000" w:rsidRPr="00425351" w:rsidRDefault="00000000" w:rsidP="00DD3A9D">
      <w:pPr>
        <w:pStyle w:val="Heading2"/>
        <w:ind w:left="567"/>
        <w:rPr>
          <w:color w:val="00B050"/>
        </w:rPr>
      </w:pPr>
    </w:p>
    <w:tbl>
      <w:tblPr>
        <w:tblStyle w:val="TableGrid"/>
        <w:tblW w:w="9781" w:type="dxa"/>
        <w:tblInd w:w="108" w:type="dxa"/>
        <w:tblLayout w:type="fixed"/>
        <w:tblCellMar>
          <w:top w:w="28" w:type="dxa"/>
          <w:bottom w:w="28" w:type="dxa"/>
        </w:tblCellMar>
        <w:tblLook w:val="04A0" w:firstRow="1" w:lastRow="0" w:firstColumn="1" w:lastColumn="0" w:noHBand="0" w:noVBand="1"/>
      </w:tblPr>
      <w:tblGrid>
        <w:gridCol w:w="9781"/>
      </w:tblGrid>
      <w:tr w:rsidR="000C5A11" w:rsidRPr="0056425B" w14:paraId="44E32C7C" w14:textId="77777777">
        <w:tc>
          <w:tcPr>
            <w:tcW w:w="9781" w:type="dxa"/>
          </w:tcPr>
          <w:p w14:paraId="53F3A67C" w14:textId="67654347" w:rsidR="00000000" w:rsidRPr="0056425B" w:rsidRDefault="00000000" w:rsidP="000C5A11">
            <w:r w:rsidRPr="0056425B">
              <w:rPr>
                <w:b/>
                <w:bCs/>
              </w:rPr>
              <w:t>Problems or Delays:</w:t>
            </w:r>
            <w:r w:rsidRPr="0056425B">
              <w:t xml:space="preserve"> </w:t>
            </w:r>
          </w:p>
          <w:p w14:paraId="4546B6E4" w14:textId="4018656A" w:rsidR="00000000" w:rsidRPr="0056425B" w:rsidRDefault="00000000" w:rsidP="000C5A11">
            <w:pPr>
              <w:ind w:left="459" w:hanging="283"/>
            </w:pPr>
            <w:bookmarkStart w:id="1157" w:name="_Hlk183595885"/>
            <w:r w:rsidRPr="00425351">
              <w:rPr>
                <w:color w:val="FF0000"/>
              </w:rPr>
              <w:t>No other issues or delays reported.</w:t>
            </w:r>
            <w:bookmarkEnd w:id="1157"/>
          </w:p>
        </w:tc>
      </w:tr>
      <w:tr w:rsidR="000C5A11" w:rsidRPr="0056425B" w14:paraId="68B08B80" w14:textId="77777777" w:rsidTr="00EA449C">
        <w:trPr>
          <w:trHeight w:val="354"/>
        </w:trPr>
        <w:tc>
          <w:tcPr>
            <w:tcW w:w="9781" w:type="dxa"/>
          </w:tcPr>
          <w:p w14:paraId="5A2E5ADA" w14:textId="552391E0" w:rsidR="00000000" w:rsidRPr="0056425B" w:rsidRDefault="00000000" w:rsidP="000C5A11">
            <w:pPr>
              <w:rPr>
                <w:b/>
                <w:bCs/>
              </w:rPr>
            </w:pPr>
            <w:r w:rsidRPr="0056425B">
              <w:rPr>
                <w:b/>
                <w:bCs/>
              </w:rPr>
              <w:t xml:space="preserve">Recommendations: </w:t>
            </w:r>
          </w:p>
          <w:p w14:paraId="3F6033D0" w14:textId="5D952606" w:rsidR="00000000" w:rsidRPr="0056425B" w:rsidRDefault="00000000" w:rsidP="000C5A11">
            <w:pPr>
              <w:ind w:left="459" w:hanging="283"/>
            </w:pPr>
            <w:r w:rsidRPr="00425351">
              <w:rPr>
                <w:color w:val="FF0000"/>
              </w:rPr>
              <w:t xml:space="preserve">Monitor Oil Leak Drive 1 Encoder &amp; Order replacement Shaft &amp; </w:t>
            </w:r>
            <w:r w:rsidRPr="00425351">
              <w:rPr>
                <w:color w:val="FF0000"/>
              </w:rPr>
              <w:t>seals</w:t>
            </w:r>
          </w:p>
        </w:tc>
      </w:tr>
      <w:tr w:rsidR="00EA449C" w:rsidRPr="0056425B" w14:paraId="18FB0F88" w14:textId="77777777" w:rsidTr="00EA449C">
        <w:trPr>
          <w:trHeight w:val="3356"/>
        </w:trPr>
        <w:tc>
          <w:tcPr>
            <w:tcW w:w="9781" w:type="dxa"/>
          </w:tcPr>
          <w:p w14:paraId="699C2EE4" w14:textId="7F94BBC0" w:rsidR="00000000" w:rsidRDefault="00000000" w:rsidP="00EA449C">
            <w:pPr>
              <w:pStyle w:val="BodyText"/>
              <w:tabs>
                <w:tab w:val="left" w:pos="3510"/>
              </w:tabs>
              <w:rPr>
                <w:noProof/>
              </w:rPr>
            </w:pPr>
            <w:r w:rsidRPr="00146174">
              <w:rPr>
                <w:b/>
                <w:bCs/>
                <w:noProof/>
              </w:rPr>
              <w:t>Photo 2.</w:t>
            </w:r>
            <w:r>
              <w:rPr>
                <w:noProof/>
              </w:rPr>
              <w:t xml:space="preserve"> </w:t>
            </w:r>
            <w:r w:rsidRPr="00425351">
              <w:rPr>
                <w:noProof/>
                <w:color w:val="FF0000"/>
              </w:rPr>
              <w:t xml:space="preserve">Torque limiter coupling         </w:t>
            </w:r>
            <w:r w:rsidRPr="00146174">
              <w:rPr>
                <w:b/>
                <w:bCs/>
                <w:noProof/>
              </w:rPr>
              <w:t>Photo 3.</w:t>
            </w:r>
            <w:r>
              <w:rPr>
                <w:noProof/>
              </w:rPr>
              <w:t xml:space="preserve"> </w:t>
            </w:r>
            <w:r w:rsidRPr="00425351">
              <w:rPr>
                <w:noProof/>
                <w:color w:val="FF0000"/>
              </w:rPr>
              <w:t>SD1 Coupling Clean</w:t>
            </w:r>
            <w:r>
              <w:rPr>
                <w:noProof/>
              </w:rPr>
              <w:t xml:space="preserve">ed     </w:t>
            </w:r>
            <w:r w:rsidRPr="00146174">
              <w:rPr>
                <w:b/>
                <w:bCs/>
                <w:noProof/>
              </w:rPr>
              <w:t>Photo 4.</w:t>
            </w:r>
            <w:r>
              <w:rPr>
                <w:noProof/>
              </w:rPr>
              <w:t xml:space="preserve"> </w:t>
            </w:r>
            <w:r w:rsidRPr="00425351">
              <w:rPr>
                <w:noProof/>
                <w:color w:val="FF0000"/>
              </w:rPr>
              <w:t>SD2 Cleaned</w:t>
            </w:r>
          </w:p>
          <w:p w14:paraId="24312C73" w14:textId="77777777" w:rsidR="00000000" w:rsidRDefault="00000000" w:rsidP="000C5A11">
            <w:pPr>
              <w:rPr>
                <w:b/>
                <w:bCs/>
              </w:rPr>
            </w:pPr>
          </w:p>
          <w:p w14:paraId="73F21DFD" w14:textId="77777777" w:rsidR="00000000" w:rsidRDefault="00000000" w:rsidP="000C5A11">
            <w:pPr>
              <w:rPr>
                <w:b/>
                <w:bCs/>
              </w:rPr>
            </w:pPr>
          </w:p>
          <w:p w14:paraId="73A9157E" w14:textId="77777777" w:rsidR="00000000" w:rsidRDefault="00000000" w:rsidP="000C5A11">
            <w:pPr>
              <w:rPr>
                <w:b/>
                <w:bCs/>
              </w:rPr>
            </w:pPr>
          </w:p>
          <w:p w14:paraId="6749E5A0" w14:textId="6D556D82" w:rsidR="00000000" w:rsidRPr="0056425B" w:rsidRDefault="00000000" w:rsidP="000C5A11">
            <w:pPr>
              <w:rPr>
                <w:b/>
                <w:bCs/>
              </w:rPr>
            </w:pPr>
            <w:r>
              <w:rPr>
                <w:b/>
                <w:bCs/>
              </w:rPr>
              <w:t>Insert photos here</w:t>
            </w:r>
          </w:p>
        </w:tc>
      </w:tr>
    </w:tbl>
    <w:p w14:paraId="04EB6D30" w14:textId="5A03C469" w:rsidR="00000000" w:rsidRPr="00425351" w:rsidRDefault="00000000" w:rsidP="00A41366">
      <w:pPr>
        <w:pStyle w:val="Heading2"/>
        <w:ind w:left="567" w:hanging="567"/>
        <w:rPr>
          <w:color w:val="00B050"/>
        </w:rPr>
      </w:pPr>
    </w:p>
    <w:p w14:paraId="2BCCC1BC" w14:textId="72178555" w:rsidR="00000000" w:rsidRDefault="00000000" w:rsidP="00534A95">
      <w:pPr>
        <w:pStyle w:val="BodyText"/>
      </w:pPr>
    </w:p>
    <w:p w14:paraId="4C576360" w14:textId="1E9F8E75" w:rsidR="00000000" w:rsidRDefault="00000000" w:rsidP="00534A95">
      <w:pPr>
        <w:pStyle w:val="BodyText"/>
      </w:pPr>
    </w:p>
    <w:p w14:paraId="0D3C807D" w14:textId="02EC788F" w:rsidR="00000000" w:rsidRPr="00A41366" w:rsidRDefault="00000000" w:rsidP="00DD3A9D">
      <w:pPr>
        <w:pStyle w:val="BodyText"/>
        <w:rPr>
          <w:color w:val="FF0000"/>
        </w:rPr>
      </w:pPr>
      <w:r w:rsidRPr="00A41366">
        <w:rPr>
          <w:color w:val="FF0000"/>
        </w:rPr>
        <w:t xml:space="preserve">TEXT STARTING IN SECTION </w:t>
      </w:r>
      <w:r w:rsidRPr="00A41366">
        <w:rPr>
          <w:color w:val="FF0000"/>
        </w:rPr>
        <w:t>7 SHOULD BE PROPTED FOR UPON PRESSING SAVE.</w:t>
      </w:r>
    </w:p>
    <w:p w14:paraId="56C87525" w14:textId="1B9CC665" w:rsidR="00000000" w:rsidRPr="0056425B" w:rsidRDefault="00000000" w:rsidP="0056425B">
      <w:pPr>
        <w:pStyle w:val="Heading1"/>
      </w:pPr>
      <w:bookmarkStart w:id="1158" w:name="_Toc183691368"/>
      <w:r>
        <w:lastRenderedPageBreak/>
        <w:t>Further Recommendations / Actions</w:t>
      </w:r>
      <w:bookmarkEnd w:id="1158"/>
    </w:p>
    <w:p w14:paraId="6FCD409F" w14:textId="082216B9" w:rsidR="00000000" w:rsidRDefault="00000000" w:rsidP="0056425B">
      <w:pPr>
        <w:pStyle w:val="Heading2"/>
      </w:pPr>
      <w:bookmarkStart w:id="1159" w:name="_Toc183691369"/>
      <w:r w:rsidRPr="0059111A">
        <w:t>Parts Supply</w:t>
      </w:r>
      <w:bookmarkEnd w:id="1159"/>
    </w:p>
    <w:p w14:paraId="6A349CF2" w14:textId="67EC18FA" w:rsidR="00000000" w:rsidRPr="00425351" w:rsidRDefault="00000000" w:rsidP="00B87A9D">
      <w:pPr>
        <w:ind w:left="567"/>
        <w:rPr>
          <w:color w:val="FF0000"/>
        </w:rPr>
      </w:pPr>
      <w:r>
        <w:rPr>
          <w:color w:val="FF0000"/>
        </w:rPr>
        <w:t xml:space="preserve">Text </w:t>
      </w:r>
      <w:r>
        <w:rPr>
          <w:color w:val="FF0000"/>
        </w:rPr>
        <w:t>input here</w:t>
      </w:r>
    </w:p>
    <w:p w14:paraId="7F75EADE" w14:textId="2F416BEE" w:rsidR="00000000" w:rsidRDefault="00000000" w:rsidP="0056425B">
      <w:pPr>
        <w:pStyle w:val="Heading2"/>
      </w:pPr>
      <w:bookmarkStart w:id="1160" w:name="_Toc183691370"/>
      <w:r w:rsidRPr="0059111A">
        <w:t>P</w:t>
      </w:r>
      <w:r>
        <w:t>ersonnel</w:t>
      </w:r>
      <w:bookmarkEnd w:id="1160"/>
    </w:p>
    <w:p w14:paraId="60EE6DFE" w14:textId="22D19BDF" w:rsidR="00000000" w:rsidRPr="00425351" w:rsidRDefault="00000000" w:rsidP="00526687">
      <w:pPr>
        <w:pStyle w:val="BodyText"/>
        <w:rPr>
          <w:color w:val="FF0000"/>
        </w:rPr>
      </w:pPr>
      <w:r>
        <w:rPr>
          <w:color w:val="FF0000"/>
        </w:rPr>
        <w:t>aaaa</w:t>
      </w:r>
    </w:p>
    <w:p w14:paraId="7159505C" w14:textId="2F8465E7" w:rsidR="00000000" w:rsidRDefault="00000000" w:rsidP="0056425B">
      <w:pPr>
        <w:pStyle w:val="Heading2"/>
      </w:pPr>
      <w:bookmarkStart w:id="1161" w:name="_Toc183691371"/>
      <w:r>
        <w:t>Shut Support</w:t>
      </w:r>
      <w:bookmarkEnd w:id="1161"/>
    </w:p>
    <w:p w14:paraId="0A6CD941" w14:textId="46E5BD9D" w:rsidR="00000000" w:rsidRPr="00425351" w:rsidRDefault="00000000" w:rsidP="000A0F82">
      <w:pPr>
        <w:pStyle w:val="BodyText"/>
        <w:rPr>
          <w:color w:val="FF0000"/>
        </w:rPr>
      </w:pPr>
      <w:r>
        <w:rPr>
          <w:color w:val="FF0000"/>
        </w:rPr>
        <w:t>1</w:t>
      </w:r>
    </w:p>
    <w:p w14:paraId="3B1E6137" w14:textId="4C9B6CB6" w:rsidR="00000000" w:rsidRDefault="00000000" w:rsidP="0056425B">
      <w:pPr>
        <w:pStyle w:val="Heading2"/>
      </w:pPr>
      <w:bookmarkStart w:id="1162" w:name="_Toc183691372"/>
      <w:r>
        <w:t>Safety</w:t>
      </w:r>
      <w:bookmarkEnd w:id="1162"/>
    </w:p>
    <w:p w14:paraId="77D32A80" w14:textId="21D8DDF6" w:rsidR="00000000" w:rsidRPr="00425351" w:rsidRDefault="00000000" w:rsidP="004163A6">
      <w:pPr>
        <w:rPr>
          <w:color w:val="FF0000"/>
        </w:rPr>
      </w:pPr>
      <w:r>
        <w:rPr>
          <w:color w:val="FF0000"/>
        </w:rPr>
        <w:t>bbbb</w:t>
      </w:r>
    </w:p>
    <w:p w14:paraId="7818863E" w14:textId="42B78766" w:rsidR="00000000" w:rsidRPr="004163A6" w:rsidRDefault="00000000" w:rsidP="00016D8F">
      <w:pPr>
        <w:pStyle w:val="Heading1"/>
        <w:rPr>
          <w:sz w:val="24"/>
          <w:szCs w:val="24"/>
        </w:rPr>
      </w:pPr>
      <w:r w:rsidRPr="004163A6">
        <w:rPr>
          <w:sz w:val="24"/>
          <w:szCs w:val="24"/>
        </w:rPr>
        <w:t>END OF REPORT</w:t>
      </w:r>
    </w:p>
    <w:p w14:paraId="0809B046" w14:textId="77777777" w:rsidR="00000000" w:rsidRDefault="00000000" w:rsidP="00C10F2F">
      <w:pPr>
        <w:pStyle w:val="BodyText"/>
        <w:rPr>
          <w:sz w:val="18"/>
          <w:szCs w:val="18"/>
        </w:rPr>
      </w:pPr>
      <w:r>
        <w:rPr>
          <w:sz w:val="18"/>
          <w:szCs w:val="18"/>
        </w:rPr>
        <w:t>Extra d</w:t>
      </w:r>
      <w:r w:rsidRPr="004163A6">
        <w:rPr>
          <w:sz w:val="18"/>
          <w:szCs w:val="18"/>
        </w:rPr>
        <w:t>ocumen</w:t>
      </w:r>
      <w:r>
        <w:rPr>
          <w:sz w:val="18"/>
          <w:szCs w:val="18"/>
        </w:rPr>
        <w:t>ts</w:t>
      </w:r>
      <w:r w:rsidRPr="004163A6">
        <w:rPr>
          <w:sz w:val="18"/>
          <w:szCs w:val="18"/>
        </w:rPr>
        <w:t xml:space="preserve"> attached</w:t>
      </w:r>
    </w:p>
    <w:p w14:paraId="69126AC7" w14:textId="75A30525" w:rsidR="00000000" w:rsidRPr="00425351" w:rsidRDefault="00000000" w:rsidP="00E46D38">
      <w:pPr>
        <w:pStyle w:val="BodyText"/>
        <w:numPr>
          <w:ilvl w:val="0"/>
          <w:numId w:val="11"/>
        </w:numPr>
        <w:rPr>
          <w:color w:val="FF0000"/>
          <w:sz w:val="18"/>
          <w:szCs w:val="18"/>
        </w:rPr>
      </w:pPr>
      <w:r>
        <w:rPr>
          <w:color w:val="FF0000"/>
          <w:sz w:val="18"/>
          <w:szCs w:val="18"/>
        </w:rPr>
        <w:t>2</w:t>
      </w:r>
    </w:p>
    <w:sectPr w:rsidR="00E46D38" w:rsidRPr="00425351" w:rsidSect="00535FE1">
      <w:pgSz w:w="11906" w:h="16838" w:code="9"/>
      <w:pgMar w:top="907" w:right="1134" w:bottom="907" w:left="1134" w:header="340" w:footer="54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646C0F"/>
    <w:multiLevelType w:val="multilevel"/>
    <w:tmpl w:val="72BE45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27925813">
    <w:abstractNumId w:val="8"/>
  </w:num>
  <w:num w:numId="2" w16cid:durableId="1123188584">
    <w:abstractNumId w:val="6"/>
  </w:num>
  <w:num w:numId="3" w16cid:durableId="1528987207">
    <w:abstractNumId w:val="5"/>
  </w:num>
  <w:num w:numId="4" w16cid:durableId="1394737656">
    <w:abstractNumId w:val="4"/>
  </w:num>
  <w:num w:numId="5" w16cid:durableId="1155730019">
    <w:abstractNumId w:val="7"/>
  </w:num>
  <w:num w:numId="6" w16cid:durableId="456990264">
    <w:abstractNumId w:val="3"/>
  </w:num>
  <w:num w:numId="7" w16cid:durableId="962003253">
    <w:abstractNumId w:val="2"/>
  </w:num>
  <w:num w:numId="8" w16cid:durableId="673455327">
    <w:abstractNumId w:val="1"/>
  </w:num>
  <w:num w:numId="9" w16cid:durableId="870462739">
    <w:abstractNumId w:val="0"/>
  </w:num>
  <w:num w:numId="10" w16cid:durableId="2143814075">
    <w:abstractNumId w:val="9"/>
  </w:num>
  <w:num w:numId="11" w16cid:durableId="2649712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E780F"/>
    <w:rsid w:val="00AA1D8D"/>
    <w:rsid w:val="00B47730"/>
    <w:rsid w:val="00CB0664"/>
    <w:rsid w:val="00E604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F7840A68-6900-414D-9480-4A25D801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Mark McKenna</cp:lastModifiedBy>
  <cp:revision>1</cp:revision>
  <dcterms:created xsi:type="dcterms:W3CDTF">2013-12-23T23:15:00Z</dcterms:created>
  <dcterms:modified xsi:type="dcterms:W3CDTF">2025-01-11T05:57:00Z</dcterms:modified>
  <cp:category/>
</cp:coreProperties>
</file>